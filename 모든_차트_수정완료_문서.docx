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Title"/>
      </w:pPr>
      <w:r>
        <w:t>첨단 민군 혁신 지원 시스템 사업계획서</w:t>
      </w:r>
    </w:p>
    <w:p/>
    <w:p>
      <w:pPr>
        <w:pStyle w:val="CustomHeading1"/>
      </w:pPr>
      <w:r>
        <w:t>첨단 민군 혁신 지원 시스템 사업계획서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작성자:</w:t>
      </w:r>
      <w:r>
        <w:rPr>
          <w:rFonts w:ascii="Malgun Gothic" w:hAnsi="Malgun Gothic"/>
          <w:sz w:val="22"/>
        </w:rPr>
        <w:t xml:space="preserve"> 프로젝트 기획팀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작성일:</w:t>
      </w:r>
      <w:r>
        <w:rPr>
          <w:rFonts w:ascii="Malgun Gothic" w:hAnsi="Malgun Gothic"/>
          <w:sz w:val="22"/>
        </w:rPr>
        <w:t xml:space="preserve"> 2024년 8월 5일</w:t>
      </w:r>
    </w:p>
    <w:p>
      <w:pPr>
        <w:pStyle w:val="CustomBody"/>
      </w:pPr>
      <w:r>
        <w:rPr>
          <w:rFonts w:ascii="Malgun Gothic" w:hAnsi="Malgun Gothic"/>
          <w:b/>
          <w:sz w:val="22"/>
        </w:rPr>
        <w:t>소속:</w:t>
      </w:r>
      <w:r>
        <w:rPr>
          <w:rFonts w:ascii="Malgun Gothic" w:hAnsi="Malgun Gothic"/>
          <w:sz w:val="22"/>
        </w:rPr>
        <w:t xml:space="preserve"> 첨단기술개발본부</w:t>
      </w:r>
    </w:p>
    <w:p>
      <w:pPr>
        <w:pStyle w:val="CustomHeading2"/>
      </w:pPr>
      <w:r>
        <w:t>목차</w:t>
      </w:r>
    </w:p>
    <w:p>
      <w:pPr>
        <w:pStyle w:val="CustomBody"/>
      </w:pPr>
      <w:r>
        <w:t>약어표 ………………………………………………………………………………… ⅰ</w:t>
      </w:r>
    </w:p>
    <w:p>
      <w:pPr>
        <w:pStyle w:val="TOCEntry1"/>
      </w:pPr>
      <w:r>
        <w:t>1. 서론</w:t>
      </w:r>
      <w:r>
        <w:tab/>
      </w:r>
      <w:r>
        <w:t>1</w:t>
      </w:r>
    </w:p>
    <w:p>
      <w:pPr>
        <w:pStyle w:val="TOCEntry1"/>
      </w:pPr>
      <w:r>
        <w:t>1.1 추진 배경</w:t>
      </w:r>
      <w:r>
        <w:tab/>
      </w:r>
      <w:r>
        <w:t>1</w:t>
      </w:r>
    </w:p>
    <w:p>
      <w:pPr>
        <w:pStyle w:val="TOCEntry1"/>
      </w:pPr>
      <w:r>
        <w:t>1.2 사업 목적</w:t>
      </w:r>
      <w:r>
        <w:tab/>
      </w:r>
      <w:r>
        <w:t>2</w:t>
      </w:r>
    </w:p>
    <w:p>
      <w:pPr>
        <w:pStyle w:val="TOCEntry1"/>
      </w:pPr>
      <w:r>
        <w:t>1.3 사업 범위 및 한계</w:t>
      </w:r>
      <w:r>
        <w:tab/>
      </w:r>
      <w:r>
        <w:t>3</w:t>
      </w:r>
    </w:p>
    <w:p>
      <w:pPr>
        <w:pStyle w:val="TOCEntry1"/>
      </w:pPr>
      <w:r>
        <w:t>2. 현황 분석</w:t>
      </w:r>
      <w:r>
        <w:tab/>
      </w:r>
      <w:r>
        <w:t>4</w:t>
      </w:r>
    </w:p>
    <w:p>
      <w:pPr>
        <w:pStyle w:val="TOCEntry1"/>
      </w:pPr>
      <w:r>
        <w:t>2.1 기술 동향 분석</w:t>
      </w:r>
      <w:r>
        <w:tab/>
      </w:r>
      <w:r>
        <w:t>4</w:t>
      </w:r>
    </w:p>
    <w:p>
      <w:pPr>
        <w:pStyle w:val="TOCEntry1"/>
      </w:pPr>
      <w:r>
        <w:t>2.2 시장 현황 및 전망</w:t>
      </w:r>
      <w:r>
        <w:tab/>
      </w:r>
      <w:r>
        <w:t>6</w:t>
      </w:r>
    </w:p>
    <w:p>
      <w:pPr>
        <w:pStyle w:val="TOCEntry1"/>
      </w:pPr>
      <w:r>
        <w:t>2.3 경쟁 환경 분석</w:t>
      </w:r>
      <w:r>
        <w:tab/>
      </w:r>
      <w:r>
        <w:t>8</w:t>
      </w:r>
    </w:p>
    <w:p>
      <w:pPr>
        <w:pStyle w:val="TOCEntry1"/>
      </w:pPr>
      <w:r>
        <w:t>3. 사업 내용</w:t>
      </w:r>
      <w:r>
        <w:tab/>
      </w:r>
      <w:r>
        <w:t>10</w:t>
      </w:r>
    </w:p>
    <w:p>
      <w:pPr>
        <w:pStyle w:val="TOCEntry1"/>
      </w:pPr>
      <w:r>
        <w:t>3.1 세부 과제 구성</w:t>
      </w:r>
      <w:r>
        <w:tab/>
      </w:r>
      <w:r>
        <w:t>10</w:t>
      </w:r>
    </w:p>
    <w:p>
      <w:pPr>
        <w:pStyle w:val="TOCEntry1"/>
      </w:pPr>
      <w:r>
        <w:t>3.2 추진 방법 및 전략</w:t>
      </w:r>
      <w:r>
        <w:tab/>
      </w:r>
      <w:r>
        <w:t>12</w:t>
      </w:r>
    </w:p>
    <w:p>
      <w:pPr>
        <w:pStyle w:val="TOCEntry1"/>
      </w:pPr>
      <w:r>
        <w:t>3.3 기술개발 로드맵</w:t>
      </w:r>
      <w:r>
        <w:tab/>
      </w:r>
      <w:r>
        <w:t>14</w:t>
      </w:r>
    </w:p>
    <w:p>
      <w:pPr>
        <w:pStyle w:val="TOCEntry1"/>
      </w:pPr>
      <w:r>
        <w:t>4. 기대 효과</w:t>
      </w:r>
      <w:r>
        <w:tab/>
      </w:r>
      <w:r>
        <w:t>16</w:t>
      </w:r>
    </w:p>
    <w:p>
      <w:pPr>
        <w:pStyle w:val="TOCEntry1"/>
      </w:pPr>
      <w:r>
        <w:t>4.1 경제적 효과</w:t>
      </w:r>
      <w:r>
        <w:tab/>
      </w:r>
      <w:r>
        <w:t>16</w:t>
      </w:r>
    </w:p>
    <w:p>
      <w:pPr>
        <w:pStyle w:val="TOCEntry1"/>
      </w:pPr>
      <w:r>
        <w:t>4.2 사회적 가치</w:t>
      </w:r>
      <w:r>
        <w:tab/>
      </w:r>
      <w:r>
        <w:t>18</w:t>
      </w:r>
    </w:p>
    <w:p>
      <w:pPr>
        <w:pStyle w:val="TOCEntry1"/>
      </w:pPr>
      <w:r>
        <w:t>4.3 국가 경쟁력 강화</w:t>
      </w:r>
      <w:r>
        <w:tab/>
      </w:r>
      <w:r>
        <w:t>19</w:t>
      </w:r>
    </w:p>
    <w:p>
      <w:pPr>
        <w:pStyle w:val="TOCEntry1"/>
      </w:pPr>
      <w:r>
        <w:t>5. 추진 계획</w:t>
      </w:r>
      <w:r>
        <w:tab/>
      </w:r>
      <w:r>
        <w:t>21</w:t>
      </w:r>
    </w:p>
    <w:p>
      <w:pPr>
        <w:pStyle w:val="TOCEntry1"/>
      </w:pPr>
      <w:r>
        <w:t>5.1 단계별 추진 일정</w:t>
      </w:r>
      <w:r>
        <w:tab/>
      </w:r>
      <w:r>
        <w:t>21</w:t>
      </w:r>
    </w:p>
    <w:p>
      <w:pPr>
        <w:pStyle w:val="TOCEntry1"/>
      </w:pPr>
      <w:r>
        <w:t>5.2 소요 예산 계획</w:t>
      </w:r>
      <w:r>
        <w:tab/>
      </w:r>
      <w:r>
        <w:t>23</w:t>
      </w:r>
    </w:p>
    <w:p>
      <w:pPr>
        <w:pStyle w:val="TOCEntry1"/>
      </w:pPr>
      <w:r>
        <w:t>5.3 추진 조직 구성</w:t>
      </w:r>
      <w:r>
        <w:tab/>
      </w:r>
      <w:r>
        <w:t>25</w:t>
      </w:r>
    </w:p>
    <w:p>
      <w:pPr>
        <w:pStyle w:val="TOCEntry1"/>
      </w:pPr>
      <w:r>
        <w:t>6. 리스크 관리</w:t>
      </w:r>
      <w:r>
        <w:tab/>
      </w:r>
      <w:r>
        <w:t>27</w:t>
      </w:r>
    </w:p>
    <w:p>
      <w:pPr>
        <w:pStyle w:val="TOCEntry1"/>
      </w:pPr>
      <w:r>
        <w:t>7. 참고문헌</w:t>
      </w:r>
      <w:r>
        <w:tab/>
      </w:r>
      <w:r>
        <w:t>29</w:t>
      </w:r>
    </w:p>
    <w:p>
      <w:pPr>
        <w:pStyle w:val="TOCEntry1"/>
      </w:pPr>
      <w:r>
        <w:t>8. 계산근거 및 주해</w:t>
      </w:r>
      <w:r>
        <w:tab/>
      </w:r>
      <w:r>
        <w:t>30</w:t>
      </w:r>
    </w:p>
    <w:p>
      <w:pPr>
        <w:pStyle w:val="CustomHeading2"/>
      </w:pPr>
      <w:r>
        <w:t>약어표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536"/>
        <w:gridCol w:w="4536"/>
      </w:tblGrid>
      <w:tr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약어</w:t>
            </w:r>
          </w:p>
        </w:tc>
        <w:tc>
          <w:tcPr>
            <w:tcW w:type="dxa" w:w="4536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정식명칭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</w:t>
            </w:r>
            <w:r>
              <w:rPr>
                <w:rFonts w:ascii="Malgun Gothic" w:hAnsi="Malgun Gothic"/>
                <w:sz w:val="16"/>
                <w:vertAlign w:val="superscript"/>
              </w:rPr>
              <w:t>1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Artificial Intelligence (인공지능)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IoT</w:t>
            </w:r>
            <w:r>
              <w:rPr>
                <w:rFonts w:ascii="Malgun Gothic" w:hAnsi="Malgun Gothic"/>
                <w:sz w:val="16"/>
                <w:vertAlign w:val="superscript"/>
              </w:rPr>
              <w:t>2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Internet of Things (사물인터넷)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ICT</w:t>
            </w:r>
            <w:r>
              <w:rPr>
                <w:rFonts w:ascii="Malgun Gothic" w:hAnsi="Malgun Gothic"/>
                <w:sz w:val="16"/>
                <w:vertAlign w:val="superscript"/>
              </w:rPr>
              <w:t>6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Information and Communication Technology (정보통신기술)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R&amp;D</w:t>
            </w:r>
            <w:r>
              <w:rPr>
                <w:rFonts w:ascii="Malgun Gothic" w:hAnsi="Malgun Gothic"/>
                <w:sz w:val="16"/>
                <w:vertAlign w:val="superscript"/>
              </w:rPr>
              <w:t>8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Research and Development (연구개발)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DIU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Innovation Unit (국방혁신단위)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DARPA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Defense Advanced Research Projects Agency (국방고등연구계획청)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North Atlantic Treaty Organization (북대서양조약기구)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CAGR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Compound Annual Growth Rate (연평균성장률)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SIPRI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Stockholm International Peace Research Institute (스톡홀름국제평화연구소)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KIDA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Institute for Defense Analyses (한국국방연구원)</w:t>
            </w:r>
          </w:p>
        </w:tc>
      </w:tr>
      <w:tr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KRIT</w:t>
            </w:r>
          </w:p>
        </w:tc>
        <w:tc>
          <w:tcPr>
            <w:tcW w:type="dxa" w:w="4536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Korea Research Institute for defense Technology planning and advancement (국방기술진흥연구소)</w:t>
            </w:r>
          </w:p>
        </w:tc>
      </w:tr>
    </w:tbl>
    <w:p/>
    <w:p>
      <w:pPr>
        <w:pStyle w:val="CustomHeading1"/>
      </w:pPr>
      <w:r>
        <w:t>1. 서론</w:t>
      </w:r>
    </w:p>
    <w:p>
      <w:pPr>
        <w:pStyle w:val="CustomHeading2"/>
      </w:pPr>
      <w:r>
        <w:t>1.1 추진 배경</w:t>
      </w:r>
    </w:p>
    <w:p>
      <w:pPr>
        <w:pStyle w:val="CustomHeading2"/>
      </w:pPr>
      <w:r>
        <w:t>1.1.1 국가 안보 환경 변화</w:t>
      </w:r>
    </w:p>
    <w:p>
      <w:pPr>
        <w:pStyle w:val="CustomListLevel1"/>
      </w:pPr>
      <w:r>
        <w:t>□ 4차 산업혁명 기술과 국방기술의 융합 가속화</w:t>
      </w:r>
    </w:p>
    <w:p>
      <w:pPr>
        <w:pStyle w:val="CustomListLevel2"/>
      </w:pPr>
      <w:r>
        <w:rPr>
          <w:rFonts w:ascii="Malgun Gothic" w:hAnsi="Malgun Gothic"/>
          <w:sz w:val="22"/>
        </w:rPr>
        <w:t>○ AI</w:t>
      </w: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22"/>
        </w:rPr>
        <w:t>, 빅데이터, IoT</w:t>
      </w: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22"/>
        </w:rPr>
        <w:t xml:space="preserve"> 등 신기술의 군사적 활용 확산</w:t>
      </w:r>
    </w:p>
    <w:p>
      <w:pPr>
        <w:pStyle w:val="CustomListLevel2"/>
      </w:pPr>
      <w:r>
        <w:t>○ 민간 기업의 첨단기술이 국방력 향상의 핵심 요소로 부상</w:t>
      </w:r>
    </w:p>
    <w:p>
      <w:pPr>
        <w:pStyle w:val="CustomListLevel1"/>
      </w:pPr>
      <w:r>
        <w:t>□ 글로벌 방산 시장의 급속한 성장</w:t>
      </w:r>
    </w:p>
    <w:p>
      <w:pPr>
        <w:pStyle w:val="CustomListLevel2"/>
      </w:pPr>
      <w:r>
        <w:rPr>
          <w:rFonts w:ascii="Malgun Gothic" w:hAnsi="Malgun Gothic"/>
          <w:sz w:val="22"/>
        </w:rPr>
        <w:t>○ 2023년 세계 방산 시장 규모 5,500억 달러 돌파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ListLevel2"/>
      </w:pPr>
      <w:r>
        <w:rPr>
          <w:rFonts w:ascii="Malgun Gothic" w:hAnsi="Malgun Gothic"/>
          <w:sz w:val="22"/>
        </w:rPr>
        <w:t>○ 한국 방산 수출 2023년 140억 달러 달성으로 세계 10위 기록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Heading2"/>
      </w:pPr>
      <w:r>
        <w:t>1.1.2 정부 정책 방향</w:t>
      </w:r>
    </w:p>
    <w:p>
      <w:pPr>
        <w:pStyle w:val="CustomListLevel1"/>
      </w:pPr>
      <w:r>
        <w:rPr>
          <w:rFonts w:ascii="Malgun Gothic" w:hAnsi="Malgun Gothic"/>
          <w:sz w:val="22"/>
        </w:rPr>
        <w:t>□ 「민군기술협력사업 촉진법」 기반 제도적 지원 강화</w:t>
      </w:r>
      <w:r>
        <w:rPr>
          <w:rFonts w:ascii="Malgun Gothic" w:hAnsi="Malgun Gothic"/>
          <w:sz w:val="16"/>
          <w:vertAlign w:val="superscript"/>
        </w:rPr>
        <w:t>1</w:t>
      </w:r>
    </w:p>
    <w:p>
      <w:pPr>
        <w:pStyle w:val="CustomListLevel2"/>
      </w:pPr>
      <w:r>
        <w:rPr>
          <w:rFonts w:ascii="Malgun Gothic" w:hAnsi="Malgun Gothic"/>
          <w:sz w:val="22"/>
        </w:rPr>
        <w:t>○ 2024년 신규 19.29억원, 계속 152.81억원 규모 지원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ListLevel2"/>
      </w:pPr>
      <w:r>
        <w:rPr>
          <w:rFonts w:ascii="Malgun Gothic" w:hAnsi="Malgun Gothic"/>
          <w:sz w:val="22"/>
        </w:rPr>
        <w:t>○ 과학기술정보통신부-국방부 간 ICT</w:t>
      </w: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22"/>
        </w:rPr>
        <w:t xml:space="preserve"> 정책협의회를 통한 협력 체계 구축</w:t>
      </w:r>
      <w:r>
        <w:rPr>
          <w:rFonts w:ascii="Malgun Gothic" w:hAnsi="Malgun Gothic"/>
          <w:sz w:val="16"/>
          <w:vertAlign w:val="superscript"/>
        </w:rPr>
        <w:t>6</w:t>
      </w:r>
    </w:p>
    <w:p>
      <w:pPr>
        <w:pStyle w:val="CustomListLevel1"/>
      </w:pPr>
      <w:r>
        <w:t>□ 방산혁신기업 100 프로젝트 추진</w:t>
      </w:r>
    </w:p>
    <w:p>
      <w:pPr>
        <w:pStyle w:val="CustomListLevel2"/>
      </w:pPr>
      <w:r>
        <w:rPr>
          <w:rFonts w:ascii="Malgun Gothic" w:hAnsi="Malgun Gothic"/>
          <w:sz w:val="22"/>
        </w:rPr>
        <w:t>○ 2022-2023년 총 35개 기업 선정 (AI, 우주, 드론, 로봇, 반도체 분야)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ListLevel2"/>
      </w:pPr>
      <w:r>
        <w:t>○ 기업당 최대 3년간 기술개발 자금 지원</w:t>
      </w:r>
    </w:p>
    <w:p>
      <w:pPr>
        <w:pStyle w:val="CustomHeading2"/>
      </w:pPr>
      <w:r>
        <w:t>1.2 사업 목적</w:t>
      </w:r>
    </w:p>
    <w:p>
      <w:pPr>
        <w:pStyle w:val="CustomHeading2"/>
      </w:pPr>
      <w:r>
        <w:t>1.2.1 핵심 목표</w:t>
      </w:r>
    </w:p>
    <w:p>
      <w:pPr>
        <w:pStyle w:val="CustomListLevel1"/>
      </w:pPr>
      <w:r>
        <w:t>□ 민군 융합 기술생태계 조성을 통한 국가 전략기술 확보</w:t>
      </w:r>
    </w:p>
    <w:p>
      <w:pPr>
        <w:pStyle w:val="CustomListLevel2"/>
      </w:pPr>
      <w:r>
        <w:t>○ 민간의 첨단기술과 국방의 특수요구를 연계한 혁신기술 개발</w:t>
      </w:r>
    </w:p>
    <w:p>
      <w:pPr>
        <w:pStyle w:val="CustomListLevel2"/>
      </w:pPr>
      <w:r>
        <w:rPr>
          <w:rFonts w:ascii="Malgun Gothic" w:hAnsi="Malgun Gothic"/>
          <w:sz w:val="22"/>
        </w:rPr>
        <w:t>○ 국방 R&amp;D</w:t>
      </w: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22"/>
        </w:rPr>
        <w:t xml:space="preserve"> 투자 대비 민간 상용화 성과 극대화</w:t>
      </w:r>
    </w:p>
    <w:p>
      <w:pPr>
        <w:pStyle w:val="CustomListLevel1"/>
      </w:pPr>
      <w:r>
        <w:t>□ 세계 4대 방산 수출국 도약 기반 구축</w:t>
      </w:r>
    </w:p>
    <w:p>
      <w:pPr>
        <w:pStyle w:val="CustomListLevel2"/>
      </w:pPr>
      <w:r>
        <w:rPr>
          <w:rFonts w:ascii="Malgun Gothic" w:hAnsi="Malgun Gothic"/>
          <w:sz w:val="22"/>
        </w:rPr>
        <w:t>○ 2030년까지 세계 방산 시장 점유율 3.5% 달성 목표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ListLevel2"/>
      </w:pPr>
      <w:r>
        <w:t>○ 수출 주도형 방위산업 생태계 전환</w:t>
      </w:r>
    </w:p>
    <w:p>
      <w:pPr>
        <w:pStyle w:val="CustomHeading2"/>
      </w:pPr>
      <w:r>
        <w:t>1.2.2 세부 목표</w:t>
      </w:r>
    </w:p>
    <w:p>
      <w:pPr>
        <w:pStyle w:val="CustomListLevel1"/>
      </w:pPr>
      <w:r>
        <w:t>□ 기술적 목표</w:t>
      </w:r>
    </w:p>
    <w:p>
      <w:pPr>
        <w:pStyle w:val="CustomListLevel2"/>
      </w:pPr>
      <w:r>
        <w:t>○ 핵심 이중용도 기술 10개 분야 선도기술 확보</w:t>
      </w:r>
    </w:p>
    <w:p>
      <w:pPr>
        <w:pStyle w:val="CustomListLevel2"/>
      </w:pPr>
      <w:r>
        <w:t>○ 민군협력 기술개발 성공률 70% 이상 달성 (현실적 목표 설정)</w:t>
      </w:r>
    </w:p>
    <w:p>
      <w:pPr>
        <w:pStyle w:val="CustomListLevel1"/>
      </w:pPr>
      <w:r>
        <w:t>□ 경제적 목표</w:t>
      </w:r>
    </w:p>
    <w:p>
      <w:pPr>
        <w:pStyle w:val="CustomListLevel2"/>
      </w:pPr>
      <w:r>
        <w:t>○ 방산 수출액 200억 달러 조기 달성 (2024년 목표)</w:t>
      </w:r>
    </w:p>
    <w:p>
      <w:pPr>
        <w:pStyle w:val="CustomListLevel2"/>
      </w:pPr>
      <w:r>
        <w:t>○ 민군협력 기업 매출 연평균 15% 성장</w:t>
      </w:r>
    </w:p>
    <w:p>
      <w:pPr>
        <w:pStyle w:val="CustomHeading2"/>
      </w:pPr>
      <w:r>
        <w:t>1.3 사업 범위 및 한계</w:t>
      </w:r>
    </w:p>
    <w:p>
      <w:pPr>
        <w:pStyle w:val="CustomHeading2"/>
      </w:pPr>
      <w:r>
        <w:t>1.3.1 사업 범위</w:t>
      </w:r>
    </w:p>
    <w:p>
      <w:pPr>
        <w:pStyle w:val="CustomListLevel1"/>
      </w:pPr>
      <w:r>
        <w:t>□ 기술 개발 범위</w:t>
      </w:r>
    </w:p>
    <w:p>
      <w:pPr>
        <w:pStyle w:val="CustomListLevel2"/>
      </w:pPr>
      <w:r>
        <w:t>○ AI/빅데이터, 우주항공, 드론/무인체계, 로봇/자동화, 반도체/센서 등 5대 첨단전략분야</w:t>
      </w:r>
    </w:p>
    <w:p>
      <w:pPr>
        <w:pStyle w:val="CustomListLevel2"/>
      </w:pPr>
      <w:r>
        <w:t>○ 민수 전환 가능성이 높은 Spin-off 기술 우선 지원</w:t>
      </w:r>
    </w:p>
    <w:p>
      <w:pPr>
        <w:pStyle w:val="CustomListLevel1"/>
      </w:pPr>
      <w:r>
        <w:t>□ 지원 대상 범위</w:t>
      </w:r>
    </w:p>
    <w:p>
      <w:pPr>
        <w:pStyle w:val="CustomListLevel2"/>
      </w:pPr>
      <w:r>
        <w:t>○ 방산혁신기업 100 선정 기업 우선 지원</w:t>
      </w:r>
    </w:p>
    <w:p>
      <w:pPr>
        <w:pStyle w:val="CustomListLevel2"/>
      </w:pPr>
      <w:r>
        <w:t>○ 중소·중견 기업 70% 이상 참여 보장</w:t>
      </w:r>
    </w:p>
    <w:p>
      <w:pPr>
        <w:pStyle w:val="CustomHeading2"/>
      </w:pPr>
      <w:r>
        <w:t>1.3.2 사업 한계</w:t>
      </w:r>
    </w:p>
    <w:p>
      <w:pPr>
        <w:pStyle w:val="CustomListLevel1"/>
      </w:pPr>
      <w:r>
        <w:t>□ 기술보안 제약</w:t>
      </w:r>
    </w:p>
    <w:p>
      <w:pPr>
        <w:pStyle w:val="CustomListLevel2"/>
      </w:pPr>
      <w:r>
        <w:t>○ 국가핵심기술 및 방산기술보호법상 통제기술 제외</w:t>
      </w:r>
    </w:p>
    <w:p>
      <w:pPr>
        <w:pStyle w:val="CustomListLevel2"/>
      </w:pPr>
      <w:r>
        <w:t>○ 기술이전 시 보안성 검토 단계 필수</w:t>
      </w:r>
    </w:p>
    <w:p>
      <w:pPr>
        <w:pStyle w:val="CustomListLevel1"/>
      </w:pPr>
      <w:r>
        <w:t>□ 예산 제약</w:t>
      </w:r>
    </w:p>
    <w:p>
      <w:pPr>
        <w:pStyle w:val="CustomListLevel2"/>
      </w:pPr>
      <w:r>
        <w:t>○ 대형 프로젝트 대비 상대적으로 제한적인 정부 지원 규모</w:t>
      </w:r>
    </w:p>
    <w:p>
      <w:pPr>
        <w:pStyle w:val="CustomListLevel2"/>
      </w:pPr>
      <w:r>
        <w:t>○ 민간 매칭펀드 확보의 어려움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ystem_architec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1&gt; 첨단 민군 혁신 지원 시스템 전체 구성도</w:t>
      </w:r>
    </w:p>
    <w:p>
      <w:pPr>
        <w:pStyle w:val="CustomHeading1"/>
      </w:pPr>
      <w:r>
        <w:t>2. 현황 분석</w:t>
      </w:r>
    </w:p>
    <w:p>
      <w:pPr>
        <w:pStyle w:val="CustomHeading2"/>
      </w:pPr>
      <w:r>
        <w:t>2.1 기술 동향 분석</w:t>
      </w:r>
    </w:p>
    <w:p>
      <w:pPr>
        <w:pStyle w:val="CustomHeading2"/>
      </w:pPr>
      <w:r>
        <w:t>2.1.1 글로벌 기술 동향</w:t>
      </w:r>
    </w:p>
    <w:p>
      <w:pPr>
        <w:pStyle w:val="CustomListLevel1"/>
      </w:pPr>
      <w:r>
        <w:t>□ 4차 산업혁명 기술의 국방 적용 가속화</w:t>
      </w:r>
    </w:p>
    <w:p>
      <w:pPr>
        <w:pStyle w:val="CustomListLevel2"/>
      </w:pPr>
      <w:r>
        <w:t>○ 미국 국방부 DARPA의 AI Next Campaign: 60억 달러 규모 AI 기술 투자</w:t>
      </w:r>
    </w:p>
    <w:p>
      <w:pPr>
        <w:pStyle w:val="CustomListLevel2"/>
      </w:pPr>
      <w:r>
        <w:t>○ 중국의 군민융합(軍民融合) 국가전략: 2027년까지 GDP 대비 국방비 2% 유지</w:t>
      </w:r>
    </w:p>
    <w:p>
      <w:pPr>
        <w:pStyle w:val="CustomListLevel1"/>
      </w:pPr>
      <w:r>
        <w:t>□ 주요국 민군기술협력 정책 동향</w:t>
      </w:r>
    </w:p>
    <w:p>
      <w:pPr>
        <w:pStyle w:val="CustomListLevel2"/>
      </w:pPr>
      <w:r>
        <w:t>○ 미국: 국방혁신단위(DIU)를 통한 민간기업 국방기술 참여 확대</w:t>
      </w:r>
    </w:p>
    <w:p>
      <w:pPr>
        <w:pStyle w:val="CustomListLevel2"/>
      </w:pPr>
      <w:r>
        <w:t>○ 이스라엘: Talpiot 프로그램으로 민군 인재 교류 활성화</w:t>
      </w:r>
    </w:p>
    <w:p>
      <w:pPr>
        <w:pStyle w:val="CustomListLevel2"/>
      </w:pPr>
      <w:r>
        <w:t>○ 독일: 사이버 및 정보공간 작전능력 강화를 위한 민군협력 확대</w:t>
      </w:r>
    </w:p>
    <w:p>
      <w:pPr>
        <w:pStyle w:val="CustomHeading2"/>
      </w:pPr>
      <w:r>
        <w:t>2.1.2 국내 기술 수준</w:t>
      </w:r>
    </w:p>
    <w:p>
      <w:pPr>
        <w:pStyle w:val="CustomListLevel1"/>
      </w:pPr>
      <w:r>
        <w:t>□ 분야별 기술 경쟁력 현황</w:t>
      </w:r>
    </w:p>
    <w:p>
      <w:pPr>
        <w:pStyle w:val="CustomListLevel2"/>
      </w:pPr>
      <w:r>
        <w:t>○ 반도체: 세계 최고 수준 (메모리반도체 세계 점유율 60% 이상)</w:t>
      </w:r>
    </w:p>
    <w:p>
      <w:pPr>
        <w:pStyle w:val="CustomListLevel2"/>
      </w:pPr>
      <w:r>
        <w:t>○ 통신기술: 5G 상용화 세계 최초, 6G 기술개발 선도그룹</w:t>
      </w:r>
    </w:p>
    <w:p>
      <w:pPr>
        <w:pStyle w:val="CustomListLevel2"/>
      </w:pPr>
      <w:r>
        <w:t>○ 조선해양: 세계 1위 조선 기술력 보유</w:t>
      </w:r>
    </w:p>
    <w:p>
      <w:pPr>
        <w:pStyle w:val="CustomListLevel1"/>
      </w:pPr>
      <w:r>
        <w:t>□ 국방기술 수준</w:t>
      </w:r>
    </w:p>
    <w:p>
      <w:pPr>
        <w:pStyle w:val="CustomListLevel2"/>
      </w:pPr>
      <w:r>
        <w:t>○ 국방과학기술 수준: 미국 대비 80% 수준 (2023년 기준)</w:t>
      </w:r>
    </w:p>
    <w:p>
      <w:pPr>
        <w:pStyle w:val="CustomListLevel2"/>
      </w:pPr>
      <w:r>
        <w:t>○ 핵심기술 자립도: 약 70% 수준으로 지속 개선 중</w:t>
      </w:r>
    </w:p>
    <w:p>
      <w:pPr>
        <w:pStyle w:val="CustomHeading2"/>
      </w:pPr>
      <w:r>
        <w:t>2.2 시장 현황 및 전망</w:t>
      </w:r>
    </w:p>
    <w:p>
      <w:pPr>
        <w:pStyle w:val="CustomHeading2"/>
      </w:pPr>
      <w:r>
        <w:t>2.2.1 글로벌 방산 시장 현황</w:t>
      </w:r>
    </w:p>
    <w:p>
      <w:pPr>
        <w:pStyle w:val="CustomListLevel1"/>
      </w:pPr>
      <w:r>
        <w:t>□ 시장 규모 및 성장률</w:t>
      </w:r>
    </w:p>
    <w:p>
      <w:pPr>
        <w:pStyle w:val="CustomListLevel2"/>
      </w:pPr>
      <w:r>
        <w:t>○ 2023년 세계 방산 시장: 5,500억 달러 규모</w:t>
      </w:r>
    </w:p>
    <w:p>
      <w:pPr>
        <w:pStyle w:val="CustomListLevel2"/>
      </w:pPr>
      <w:r>
        <w:t>○ 연평균 성장률(CAGR): 3.1% (2024-2029 전망)</w:t>
      </w:r>
    </w:p>
    <w:p>
      <w:pPr>
        <w:pStyle w:val="CustomListLevel2"/>
      </w:pPr>
      <w:r>
        <w:t>○ 아시아태평양 지역: 연평균 4.2% 성장으로 가장 빠른 성장세</w:t>
      </w:r>
    </w:p>
    <w:p>
      <w:pPr>
        <w:pStyle w:val="CustomListLevel1"/>
      </w:pPr>
      <w:r>
        <w:t>□ 주요 시장 트렌드</w:t>
      </w:r>
    </w:p>
    <w:p>
      <w:pPr>
        <w:pStyle w:val="CustomListLevel2"/>
      </w:pPr>
      <w:r>
        <w:t>○ 무인체계 시장: 2023년 140억 달러에서 2030년 280억 달러로 성장 전망</w:t>
      </w:r>
    </w:p>
    <w:p>
      <w:pPr>
        <w:pStyle w:val="CustomListLevel2"/>
      </w:pPr>
      <w:r>
        <w:t>○ 사이버보안 관련 방산기술: 연평균 8.5% 성장률</w:t>
      </w:r>
    </w:p>
    <w:p>
      <w:pPr>
        <w:pStyle w:val="CustomHeading2"/>
      </w:pPr>
      <w:r>
        <w:t>2.2.2 한국 방산 시장 현황</w:t>
      </w:r>
    </w:p>
    <w:p>
      <w:pPr>
        <w:pStyle w:val="CustomListLevel1"/>
      </w:pPr>
      <w:r>
        <w:t>□ 국내 방위산업 현황 (2023년)</w:t>
      </w:r>
    </w:p>
    <w:p>
      <w:pPr>
        <w:pStyle w:val="CustomListLevel2"/>
      </w:pPr>
      <w:r>
        <w:t>○ 매출액: 201,951억원 (전년 대비 20.0% 증가)</w:t>
      </w:r>
    </w:p>
    <w:p>
      <w:pPr>
        <w:pStyle w:val="CustomListLevel2"/>
      </w:pPr>
      <w:r>
        <w:t>○ 영업이익: 18,629억원 (영업이익률 9.2%)</w:t>
      </w:r>
    </w:p>
    <w:p>
      <w:pPr>
        <w:pStyle w:val="CustomListLevel2"/>
      </w:pPr>
      <w:r>
        <w:t>○ 주요 업체: 한화시스템, KAI, 현대로템, LIG넥스원 등</w:t>
      </w:r>
    </w:p>
    <w:p>
      <w:pPr>
        <w:pStyle w:val="CustomListLevel1"/>
      </w:pPr>
      <w:r>
        <w:t>□ 수출 실적 및 전망</w:t>
      </w:r>
    </w:p>
    <w:p>
      <w:pPr>
        <w:pStyle w:val="CustomListLevel2"/>
      </w:pPr>
      <w:r>
        <w:t>○ 2023년 수출액: 140억 달러 (세계 10위)</w:t>
      </w:r>
    </w:p>
    <w:p>
      <w:pPr>
        <w:pStyle w:val="CustomListLevel2"/>
      </w:pPr>
      <w:r>
        <w:t>○ 2024년 목표: 200억 달러</w:t>
      </w:r>
    </w:p>
    <w:p>
      <w:pPr>
        <w:pStyle w:val="CustomListLevel2"/>
      </w:pPr>
      <w:r>
        <w:t>○ 주요 수출품목: K-방산(K2전차, K9자주포), 함정, 항공기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lin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2&gt; 한국 방산 수출 성장 추이 (2019-2030)</w:t>
      </w:r>
    </w:p>
    <w:p>
      <w:pPr>
        <w:pStyle w:val="CustomCaption"/>
        <w:jc w:val="center"/>
      </w:pPr>
      <w:r>
        <w:t>&lt;표 1&gt; 방산 수출 주요 품목별 성장률 (2019-2023)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rket_growth_regional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품목 분류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2019년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2021년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연평균성장률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완제무기체계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98억$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36.4%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함정/해양장비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20.1%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항공/우주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20.6%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전장관리체계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24.5%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12억$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21.0%</w:t>
            </w:r>
          </w:p>
        </w:tc>
      </w:tr>
    </w:tbl>
    <w:p/>
    <w:p>
      <w:pPr>
        <w:pStyle w:val="CustomCaption"/>
        <w:jc w:val="center"/>
      </w:pPr>
      <w:r>
        <w:t>&lt;그림 3&gt; 글로벌 방산시장 지역별 성장 전망 (2024-2030)</w:t>
      </w:r>
    </w:p>
    <w:p>
      <w:pPr>
        <w:pStyle w:val="CustomBodyIndent1"/>
      </w:pPr>
      <w:r>
        <w:t>전체 시장 규모: 5,900억$ (2030년 전망, 3.1% CAGR)</w:t>
      </w:r>
    </w:p>
    <w:p>
      <w:pPr>
        <w:pStyle w:val="CustomHeading2"/>
      </w:pPr>
      <w:r>
        <w:t>2.3 경쟁 환경 분석</w:t>
      </w:r>
    </w:p>
    <w:p>
      <w:pPr>
        <w:pStyle w:val="CustomHeading2"/>
      </w:pPr>
      <w:r>
        <w:t>2.3.1 국제 경쟁 환경</w:t>
      </w:r>
    </w:p>
    <w:p>
      <w:pPr>
        <w:pStyle w:val="CustomListLevel1"/>
      </w:pPr>
      <w:r>
        <w:t>□ 주요 경쟁국 현황</w:t>
      </w:r>
    </w:p>
    <w:p>
      <w:pPr>
        <w:pStyle w:val="CustomListLevel2"/>
      </w:pPr>
      <w:r>
        <w:t>○ 미국: 세계 방산 수출 1위 (점유율 42%)</w:t>
      </w:r>
    </w:p>
    <w:p>
      <w:pPr>
        <w:pStyle w:val="CustomListLevel3"/>
      </w:pPr>
      <w:r>
        <w:t>- 주력업체: 록히드마틴, 보잉, 레이시온</w:t>
      </w:r>
    </w:p>
    <w:p>
      <w:pPr>
        <w:pStyle w:val="CustomListLevel3"/>
      </w:pPr>
      <w:r>
        <w:t>- 강점: 최첨단 기술, 강력한 정부 지원</w:t>
      </w:r>
    </w:p>
    <w:p>
      <w:pPr>
        <w:pStyle w:val="CustomListLevel2"/>
      </w:pPr>
      <w:r>
        <w:t>○ 러시아: 2위 (점유율 16.9%)</w:t>
      </w:r>
    </w:p>
    <w:p>
      <w:pPr>
        <w:pStyle w:val="CustomListLevel3"/>
      </w:pPr>
      <w:r>
        <w:t>- 강점: 저가 전략, 기술이전 적극성</w:t>
      </w:r>
    </w:p>
    <w:p>
      <w:pPr>
        <w:pStyle w:val="CustomListLevel2"/>
      </w:pPr>
      <w:r>
        <w:t>○ 프랑스: 3위 (점유율 11.0%)</w:t>
      </w:r>
    </w:p>
    <w:p>
      <w:pPr>
        <w:pStyle w:val="CustomListLevel3"/>
      </w:pPr>
      <w:r>
        <w:t>- 주력업체: 탈레스, 다쏘, 사프란</w:t>
      </w:r>
    </w:p>
    <w:p>
      <w:pPr>
        <w:pStyle w:val="CustomListLevel3"/>
      </w:pPr>
      <w:r>
        <w:t>- 강점: 독립적 기술개발, 유럽 시장 장악</w:t>
      </w:r>
    </w:p>
    <w:p>
      <w:pPr>
        <w:pStyle w:val="CustomListLevel2"/>
      </w:pPr>
      <w:r>
        <w:t>○ 독일: 4위 (점유율 5.6%)</w:t>
      </w:r>
    </w:p>
    <w:p>
      <w:pPr>
        <w:pStyle w:val="CustomListLevel3"/>
      </w:pPr>
      <w:r>
        <w:t>- 주력업체: 라인메탈, 타이센크루프</w:t>
      </w:r>
    </w:p>
    <w:p>
      <w:pPr>
        <w:pStyle w:val="CustomListLevel3"/>
      </w:pPr>
      <w:r>
        <w:t>- 강점: 정밀 기계기술, 품질 신뢰성</w:t>
      </w:r>
    </w:p>
    <w:p>
      <w:pPr>
        <w:pStyle w:val="CustomListLevel1"/>
      </w:pPr>
      <w:r>
        <w:t>□ 글로벌 방산업체 벤치마킹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업체명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국가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2023년 매출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핵심 경쟁력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한국과의 차별점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록히드마틴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미국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670억$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F-35, 미사일 방어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첨단기술, 정부계약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BAE시스템즈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영국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전투기, 함정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유럽 네트워크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탈레스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프랑스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190억$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전자전, 레이더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민수-군수 균형</w:t>
            </w:r>
          </w:p>
        </w:tc>
      </w:tr>
    </w:tbl>
    <w:p/>
    <w:p>
      <w:pPr>
        <w:pStyle w:val="CustomListLevel1"/>
      </w:pPr>
      <w:r>
        <w:t>□ 한국의 경쟁 우위 요소 및 전략적 포지셔닝</w:t>
      </w:r>
    </w:p>
    <w:p>
      <w:pPr>
        <w:pStyle w:val="CustomListLevel2"/>
      </w:pPr>
      <w:r>
        <w:t>○ 가격 경쟁력: 서구 대비 30-40% 저렴 (단, 기술 격차 고려 필요)</w:t>
      </w:r>
    </w:p>
    <w:p>
      <w:pPr>
        <w:pStyle w:val="CustomListLevel2"/>
      </w:pPr>
      <w:r>
        <w:t>○ 기술 신뢰성: 검증된 전투 성능 (우크라이나 전쟁에서 K9 자주포 실전 검증)</w:t>
      </w:r>
    </w:p>
    <w:p>
      <w:pPr>
        <w:pStyle w:val="CustomListLevel2"/>
      </w:pPr>
      <w:r>
        <w:t>○ 신속한 개발 및 납기: 서구 대비 개발기간 30% 단축</w:t>
      </w:r>
    </w:p>
    <w:p>
      <w:pPr>
        <w:pStyle w:val="CustomListLevel2"/>
      </w:pPr>
      <w:r>
        <w:t>○ 정치적 중립성: 미-중 갈등 속에서 제3의 대안 제공</w:t>
      </w:r>
    </w:p>
    <w:p>
      <w:pPr>
        <w:pStyle w:val="CustomListLevel1"/>
      </w:pPr>
      <w:r>
        <w:t>□ 경쟁 열위 요소 및 개선 과제</w:t>
      </w:r>
    </w:p>
    <w:p>
      <w:pPr>
        <w:pStyle w:val="CustomListLevel2"/>
      </w:pPr>
      <w:r>
        <w:t>○ 기술 격차: 미국 대비 첨단기술 5-10년 격차 존재</w:t>
      </w:r>
    </w:p>
    <w:p>
      <w:pPr>
        <w:pStyle w:val="CustomListLevel2"/>
      </w:pPr>
      <w:r>
        <w:t>○ 브랜드 인지도: 글로벌 시장에서 상대적으로 낮은 인지도</w:t>
      </w:r>
    </w:p>
    <w:p>
      <w:pPr>
        <w:pStyle w:val="CustomListLevel2"/>
      </w:pPr>
      <w:r>
        <w:t>○ 생태계 규모: 서구 대비 소규모 방산 생태계</w:t>
      </w:r>
    </w:p>
    <w:p>
      <w:pPr>
        <w:pStyle w:val="CustomHeading2"/>
      </w:pPr>
      <w:r>
        <w:t>2.3.2 국내 경쟁 환경</w:t>
      </w:r>
    </w:p>
    <w:p>
      <w:pPr>
        <w:pStyle w:val="CustomListLevel1"/>
      </w:pPr>
      <w:r>
        <w:t>□ 대기업 중심의 시장 구조</w:t>
      </w:r>
    </w:p>
    <w:p>
      <w:pPr>
        <w:pStyle w:val="CustomListLevel2"/>
      </w:pPr>
      <w:r>
        <w:t>○ 상위 10개 기업이 전체 매출의 70% 이상 차지</w:t>
      </w:r>
    </w:p>
    <w:p>
      <w:pPr>
        <w:pStyle w:val="CustomListLevel2"/>
      </w:pPr>
      <w:r>
        <w:t>○ 중소기업의 대기업 납품 의존도가 높은 구조</w:t>
      </w:r>
    </w:p>
    <w:p>
      <w:pPr>
        <w:pStyle w:val="CustomListLevel1"/>
      </w:pPr>
      <w:r>
        <w:t>□ 중소기업 성장 지원 정책</w:t>
      </w:r>
    </w:p>
    <w:p>
      <w:pPr>
        <w:pStyle w:val="CustomListLevel2"/>
      </w:pPr>
      <w:r>
        <w:t>○ 방산혁신기업 100 프로젝트를 통한 중소기업 역량 강화</w:t>
      </w:r>
    </w:p>
    <w:p>
      <w:pPr>
        <w:pStyle w:val="CustomListLevel2"/>
      </w:pPr>
      <w:r>
        <w:t>○ 방산벤처 펀드 조성: 1,000억원 규모 (2024년)</w:t>
      </w:r>
    </w:p>
    <w:p>
      <w:pPr>
        <w:pStyle w:val="CustomHeading2"/>
      </w:pPr>
      <w:r>
        <w:t>2.3.3 SWOT 종합 분석</w:t>
      </w:r>
    </w:p>
    <w:p>
      <w:pPr>
        <w:pStyle w:val="CustomBodyIndent3"/>
      </w:pPr>
      <w:r>
        <w:t>```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61722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wot_analysi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172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4&gt; 첨단 민군 혁신 지원 시스템 SWOT 분석 매트릭스</w:t>
      </w:r>
    </w:p>
    <w:p>
      <w:pPr>
        <w:pStyle w:val="CustomHeading1"/>
      </w:pPr>
      <w:r>
        <w:t>3. 사업 내용</w:t>
      </w:r>
    </w:p>
    <w:p>
      <w:pPr>
        <w:pStyle w:val="CustomHeading2"/>
      </w:pPr>
      <w:r>
        <w:t>3.1 세부 과제 구성</w:t>
      </w:r>
    </w:p>
    <w:p>
      <w:pPr>
        <w:pStyle w:val="CustomHeading2"/>
      </w:pPr>
      <w:r>
        <w:t>3.1.1 핵심 기술개발 과제</w:t>
      </w:r>
    </w:p>
    <w:p>
      <w:pPr>
        <w:pStyle w:val="CustomListLevel1"/>
      </w:pPr>
      <w:r>
        <w:t>□ AI 융합 국방기술 개발</w:t>
      </w:r>
    </w:p>
    <w:p>
      <w:pPr>
        <w:pStyle w:val="CustomListLevel2"/>
      </w:pPr>
      <w:r>
        <w:t>○ 지능형 감시정찰 시스템: 영상 분석 AI, 표적 식별 알고리즘</w:t>
      </w:r>
    </w:p>
    <w:p>
      <w:pPr>
        <w:pStyle w:val="CustomListLevel2"/>
      </w:pPr>
      <w:r>
        <w:t>○ 자율 의사결정 지원 시스템: 상황 판단 AI, 전술 추천 엔진</w:t>
      </w:r>
    </w:p>
    <w:p>
      <w:pPr>
        <w:pStyle w:val="CustomListLevel2"/>
      </w:pPr>
      <w:r>
        <w:t>○ 예상 투자규모: 50억원 (3년간)</w:t>
      </w:r>
    </w:p>
    <w:p>
      <w:pPr>
        <w:pStyle w:val="CustomListLevel1"/>
      </w:pPr>
      <w:r>
        <w:t>□ 무인체계 핵심기술 개발</w:t>
      </w:r>
    </w:p>
    <w:p>
      <w:pPr>
        <w:pStyle w:val="CustomListLevel2"/>
      </w:pPr>
      <w:r>
        <w:t>○ 수송용 멀티콥터형 드론: 탑재중량 40kg급, 항속거리 50km</w:t>
      </w:r>
    </w:p>
    <w:p>
      <w:pPr>
        <w:pStyle w:val="CustomListLevel2"/>
      </w:pPr>
      <w:r>
        <w:t>○ 군집 드론 운용기술: 다중 드론 협업 알고리즘</w:t>
      </w:r>
    </w:p>
    <w:p>
      <w:pPr>
        <w:pStyle w:val="CustomListLevel2"/>
      </w:pPr>
      <w:r>
        <w:t>○ 예상 투자규모: 80억원 (4년간)</w:t>
      </w:r>
    </w:p>
    <w:p>
      <w:pPr>
        <w:pStyle w:val="CustomListLevel1"/>
      </w:pPr>
      <w:r>
        <w:t>□ 차세대 통신기술 개발</w:t>
      </w:r>
    </w:p>
    <w:p>
      <w:pPr>
        <w:pStyle w:val="CustomListLevel2"/>
      </w:pPr>
      <w:r>
        <w:t>○ 전술통신망 고도화: 5G/6G 기반 전술통신체계</w:t>
      </w:r>
    </w:p>
    <w:p>
      <w:pPr>
        <w:pStyle w:val="CustomListLevel2"/>
      </w:pPr>
      <w:r>
        <w:t>○ 양자통신 보안기술: 양자암호 통신 프로토콜</w:t>
      </w:r>
    </w:p>
    <w:p>
      <w:pPr>
        <w:pStyle w:val="CustomListLevel2"/>
      </w:pPr>
      <w:r>
        <w:t>○ 예상 투자규모: 120억원 (5년간)</w:t>
      </w:r>
    </w:p>
    <w:p>
      <w:pPr>
        <w:pStyle w:val="CustomHeading2"/>
      </w:pPr>
      <w:r>
        <w:t>3.1.2 기술이전 촉진 과제</w:t>
      </w:r>
    </w:p>
    <w:p>
      <w:pPr>
        <w:pStyle w:val="CustomListLevel1"/>
      </w:pPr>
      <w:r>
        <w:t>□ Spin-off 기술 발굴 및 상용화</w:t>
      </w:r>
    </w:p>
    <w:p>
      <w:pPr>
        <w:pStyle w:val="CustomListLevel2"/>
      </w:pPr>
      <w:r>
        <w:t>○ 국방과학연구소 보유 기술 1,200여 건 중 상용화 가능 기술 선별</w:t>
      </w:r>
    </w:p>
    <w:p>
      <w:pPr>
        <w:pStyle w:val="CustomListLevel2"/>
      </w:pPr>
      <w:r>
        <w:t>○ 기술가치평가 및 사업화 타당성 분석</w:t>
      </w:r>
    </w:p>
    <w:p>
      <w:pPr>
        <w:pStyle w:val="CustomListLevel2"/>
      </w:pPr>
      <w:r>
        <w:t>○ 기술이전 지원센터 운영</w:t>
      </w:r>
    </w:p>
    <w:p>
      <w:pPr>
        <w:pStyle w:val="CustomListLevel1"/>
      </w:pPr>
      <w:r>
        <w:t>□ 민수기업의 국방기술 참여 확대</w:t>
      </w:r>
    </w:p>
    <w:p>
      <w:pPr>
        <w:pStyle w:val="CustomListLevel2"/>
      </w:pPr>
      <w:r>
        <w:t>○ 삼성, LG, 현대차 등 대기업 국방사업 진출 지원</w:t>
      </w:r>
    </w:p>
    <w:p>
      <w:pPr>
        <w:pStyle w:val="CustomListLevel2"/>
      </w:pPr>
      <w:r>
        <w:t>○ 중소기업 방산 진입 장벽 완화 프로그램</w:t>
      </w:r>
    </w:p>
    <w:p>
      <w:pPr>
        <w:pStyle w:val="CustomHeading2"/>
      </w:pPr>
      <w:r>
        <w:t>3.2 추진 방법 및 전략</w:t>
      </w:r>
    </w:p>
    <w:p>
      <w:pPr>
        <w:pStyle w:val="CustomHeading2"/>
      </w:pPr>
      <w:r>
        <w:t>3.2.1 추진 체계</w:t>
      </w:r>
    </w:p>
    <w:p>
      <w:pPr>
        <w:pStyle w:val="CustomListLevel1"/>
      </w:pPr>
      <w:r>
        <w:t>□ 정부 부처 간 협력 체계</w:t>
      </w:r>
    </w:p>
    <w:p>
      <w:pPr>
        <w:pStyle w:val="CustomListLevel2"/>
      </w:pPr>
      <w:r>
        <w:t>○ 산업통상자원부: 사업 총괄 및 정책 조정</w:t>
      </w:r>
    </w:p>
    <w:p>
      <w:pPr>
        <w:pStyle w:val="CustomListLevel2"/>
      </w:pPr>
      <w:r>
        <w:t>○ 국방부: 국방기술 수요 제시 및 성능검증</w:t>
      </w:r>
    </w:p>
    <w:p>
      <w:pPr>
        <w:pStyle w:val="CustomListLevel2"/>
      </w:pPr>
      <w:r>
        <w:t>○ 과학기술정보통신부: ICT 기술개발 지원</w:t>
      </w:r>
    </w:p>
    <w:p>
      <w:pPr>
        <w:pStyle w:val="CustomListLevel1"/>
      </w:pPr>
      <w:r>
        <w:t>□ 민관 협력 거버넌스</w:t>
      </w:r>
    </w:p>
    <w:p>
      <w:pPr>
        <w:pStyle w:val="CustomListLevel2"/>
      </w:pPr>
      <w:r>
        <w:t>○ 민군기술협력진흥원: 사업 실행 및 관리</w:t>
      </w:r>
    </w:p>
    <w:p>
      <w:pPr>
        <w:pStyle w:val="CustomListLevel2"/>
      </w:pPr>
      <w:r>
        <w:t>○ 국방기술진흥연구소: 기술기획 및 평가</w:t>
      </w:r>
    </w:p>
    <w:p>
      <w:pPr>
        <w:pStyle w:val="CustomListLevel2"/>
      </w:pPr>
      <w:r>
        <w:t>○ 방산업계: 한국방위산업진흥회를 통한 의견 수렴</w:t>
      </w:r>
    </w:p>
    <w:p>
      <w:pPr>
        <w:pStyle w:val="CustomHeading2"/>
      </w:pPr>
      <w:r>
        <w:t>3.2.2 추진 전략</w:t>
      </w:r>
    </w:p>
    <w:p>
      <w:pPr>
        <w:pStyle w:val="CustomListLevel1"/>
      </w:pPr>
      <w:r>
        <w:t>□ 단계별 추진 전략</w:t>
      </w:r>
    </w:p>
    <w:p>
      <w:pPr>
        <w:pStyle w:val="CustomListLevel2"/>
      </w:pPr>
      <w:r>
        <w:t>○ 1단계(2024-2025): 기반 구축 및 핵심기술 개발</w:t>
      </w:r>
    </w:p>
    <w:p>
      <w:pPr>
        <w:pStyle w:val="CustomListLevel2"/>
      </w:pPr>
      <w:r>
        <w:t>○ 2단계(2026-2027): 시제품 개발 및 실증</w:t>
      </w:r>
    </w:p>
    <w:p>
      <w:pPr>
        <w:pStyle w:val="CustomListLevel2"/>
      </w:pPr>
      <w:r>
        <w:t>○ 3단계(2028-2030): 양산 및 수출 확대</w:t>
      </w:r>
    </w:p>
    <w:p>
      <w:pPr>
        <w:pStyle w:val="CustomListLevel1"/>
      </w:pPr>
      <w:r>
        <w:t>□ 국제협력 전략</w:t>
      </w:r>
    </w:p>
    <w:p>
      <w:pPr>
        <w:pStyle w:val="CustomListLevel2"/>
      </w:pPr>
      <w:r>
        <w:t>○ 폴란드 K2전차 현지 생산을 통한 기술이전 모델 확산</w:t>
      </w:r>
    </w:p>
    <w:p>
      <w:pPr>
        <w:pStyle w:val="CustomListLevel2"/>
      </w:pPr>
      <w:r>
        <w:t>○ NATO 표준 부합 기술 개발로 유럽 시장 진출 확대</w:t>
      </w:r>
    </w:p>
    <w:p>
      <w:pPr>
        <w:pStyle w:val="CustomHeading2"/>
      </w:pPr>
      <w:r>
        <w:t>3.3 기술개발 로드맵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2547257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rl_roadmap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4725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5&gt; 5대 핵심기술 TRL 기반 개발 로드맵 (2024-2030)</w:t>
      </w:r>
    </w:p>
    <w:p>
      <w:pPr>
        <w:pStyle w:val="CustomHeading2"/>
      </w:pPr>
      <w:r>
        <w:t>3.3.1 단기 목표 (2024-2025) - TRL 4→6 단계</w:t>
      </w:r>
    </w:p>
    <w:p>
      <w:pPr>
        <w:pStyle w:val="CustomListLevel1"/>
      </w:pPr>
      <w:r>
        <w:t>□ AI 기반 영상인식 기술</w:t>
      </w:r>
    </w:p>
    <w:p>
      <w:pPr>
        <w:pStyle w:val="CustomListLevel2"/>
      </w:pPr>
      <w:r>
        <w:t>○ 현재 수준: TRL 4 (실험실 환경 검증)</w:t>
      </w:r>
    </w:p>
    <w:p>
      <w:pPr>
        <w:pStyle w:val="CustomListLevel2"/>
      </w:pPr>
      <w:r>
        <w:t>○ 목표 수준: TRL 6 (관련 환경 시연)</w:t>
      </w:r>
    </w:p>
    <w:p>
      <w:pPr>
        <w:pStyle w:val="CustomListLevel2"/>
      </w:pPr>
      <w:r>
        <w:t>○ 세부 목표: 정확도 90% 이상 달성 (현실적 조정)</w:t>
      </w:r>
    </w:p>
    <w:p>
      <w:pPr>
        <w:pStyle w:val="CustomListLevel2"/>
      </w:pPr>
      <w:r>
        <w:t>○ 주요 마일스톤: 2024년 말 TRL 5, 2025년 말 TRL 6</w:t>
      </w:r>
    </w:p>
    <w:p>
      <w:pPr>
        <w:pStyle w:val="CustomListLevel1"/>
      </w:pPr>
      <w:r>
        <w:t>□ 드론 자율비행 기술</w:t>
      </w:r>
    </w:p>
    <w:p>
      <w:pPr>
        <w:pStyle w:val="CustomListLevel2"/>
      </w:pPr>
      <w:r>
        <w:t>○ 현재 수준: TRL 5 (유사 환경 검증)</w:t>
      </w:r>
    </w:p>
    <w:p>
      <w:pPr>
        <w:pStyle w:val="CustomListLevel2"/>
      </w:pPr>
      <w:r>
        <w:t>○ 목표 수준: TRL 7 (운용 환경 시연)</w:t>
      </w:r>
    </w:p>
    <w:p>
      <w:pPr>
        <w:pStyle w:val="CustomListLevel2"/>
      </w:pPr>
      <w:r>
        <w:t>○ 세부 목표: 반자율 운용 시스템 구축 (완전자율은 장기 목표)</w:t>
      </w:r>
    </w:p>
    <w:p>
      <w:pPr>
        <w:pStyle w:val="CustomListLevel2"/>
      </w:pPr>
      <w:r>
        <w:t>○ 주요 마일스톤: 충돌 회피 시스템 완성, 군집 제어 알고리즘 개발</w:t>
      </w:r>
    </w:p>
    <w:p>
      <w:pPr>
        <w:pStyle w:val="CustomListLevel1"/>
      </w:pPr>
      <w:r>
        <w:t>□ 양자통신 기술</w:t>
      </w:r>
    </w:p>
    <w:p>
      <w:pPr>
        <w:pStyle w:val="CustomListLevel2"/>
      </w:pPr>
      <w:r>
        <w:t>○ 현재 수준: TRL 3 (개념 증명)</w:t>
      </w:r>
    </w:p>
    <w:p>
      <w:pPr>
        <w:pStyle w:val="CustomListLevel2"/>
      </w:pPr>
      <w:r>
        <w:t>○ 목표 수준: TRL 5 (유사 환경 검증)</w:t>
      </w:r>
    </w:p>
    <w:p>
      <w:pPr>
        <w:pStyle w:val="CustomListLevel2"/>
      </w:pPr>
      <w:r>
        <w:t>○ 세부 목표: 50km 거리 양자키 분배 (100km는 중기 목표)</w:t>
      </w:r>
    </w:p>
    <w:p>
      <w:pPr>
        <w:pStyle w:val="CustomListLevel2"/>
      </w:pPr>
      <w:r>
        <w:t>○ 주요 마일스톤: 실외 환경 테스트, 노이즈 제거 기술 확보</w:t>
      </w:r>
    </w:p>
    <w:p>
      <w:pPr>
        <w:pStyle w:val="CustomHeading2"/>
      </w:pPr>
      <w:r>
        <w:t>3.3.2 중기 목표 (2026-2027) - TRL 6→8 단계</w:t>
      </w:r>
    </w:p>
    <w:p>
      <w:pPr>
        <w:pStyle w:val="CustomListLevel1"/>
      </w:pPr>
      <w:r>
        <w:t>□ 지능형 감시정찰 체계 (TRL 6→8)</w:t>
      </w:r>
    </w:p>
    <w:p>
      <w:pPr>
        <w:pStyle w:val="CustomListLevel2"/>
      </w:pPr>
      <w:r>
        <w:t>○ 시제품 완성 및 군 운용시험 실시</w:t>
      </w:r>
    </w:p>
    <w:p>
      <w:pPr>
        <w:pStyle w:val="CustomListLevel2"/>
      </w:pPr>
      <w:r>
        <w:t>○ 실전 환경 적응성 검증 완료</w:t>
      </w:r>
    </w:p>
    <w:p>
      <w:pPr>
        <w:pStyle w:val="CustomListLevel2"/>
      </w:pPr>
      <w:r>
        <w:t>○ 양산 준비 단계 진입</w:t>
      </w:r>
    </w:p>
    <w:p>
      <w:pPr>
        <w:pStyle w:val="CustomListLevel1"/>
      </w:pPr>
      <w:r>
        <w:t>□ 군집 드론 운용시스템 (TRL 7→8)</w:t>
      </w:r>
    </w:p>
    <w:p>
      <w:pPr>
        <w:pStyle w:val="CustomListLevel2"/>
      </w:pPr>
      <w:r>
        <w:t>○ 전력화 적합성 검증 완료</w:t>
      </w:r>
    </w:p>
    <w:p>
      <w:pPr>
        <w:pStyle w:val="CustomListLevel2"/>
      </w:pPr>
      <w:r>
        <w:t>○ 5-10대 군집 운용 기술 확보</w:t>
      </w:r>
    </w:p>
    <w:p>
      <w:pPr>
        <w:pStyle w:val="CustomListLevel2"/>
      </w:pPr>
      <w:r>
        <w:t>○ 해외 수출용 모델 개발 착수</w:t>
      </w:r>
    </w:p>
    <w:p>
      <w:pPr>
        <w:pStyle w:val="CustomListLevel1"/>
      </w:pPr>
      <w:r>
        <w:t>□ 전술통신망 고도화 (TRL 5→7)</w:t>
      </w:r>
    </w:p>
    <w:p>
      <w:pPr>
        <w:pStyle w:val="CustomListLevel2"/>
      </w:pPr>
      <w:r>
        <w:t>○ 5G 기반 전술통신 시범 적용</w:t>
      </w:r>
    </w:p>
    <w:p>
      <w:pPr>
        <w:pStyle w:val="CustomListLevel2"/>
      </w:pPr>
      <w:r>
        <w:t>○ 보안성 및 안정성 검증</w:t>
      </w:r>
    </w:p>
    <w:p>
      <w:pPr>
        <w:pStyle w:val="CustomListLevel2"/>
      </w:pPr>
      <w:r>
        <w:t>○ NATO 표준 호환성 확보</w:t>
      </w:r>
    </w:p>
    <w:p>
      <w:pPr>
        <w:pStyle w:val="CustomHeading2"/>
      </w:pPr>
      <w:r>
        <w:t>3.3.3 장기 목표 (2028-2030) - TRL 8→9 단계</w:t>
      </w:r>
    </w:p>
    <w:p>
      <w:pPr>
        <w:pStyle w:val="CustomListLevel1"/>
      </w:pPr>
      <w:r>
        <w:t>□ 양산 및 해외진출 (TRL 8→9)</w:t>
      </w:r>
    </w:p>
    <w:p>
      <w:pPr>
        <w:pStyle w:val="CustomListLevel2"/>
      </w:pPr>
      <w:r>
        <w:t>○ 실제 운용 환경에서 시스템 검증 완료</w:t>
      </w:r>
    </w:p>
    <w:p>
      <w:pPr>
        <w:pStyle w:val="CustomListLevel2"/>
      </w:pPr>
      <w:r>
        <w:t>○ 기술 표준화를 통한 시장 선점</w:t>
      </w:r>
    </w:p>
    <w:p>
      <w:pPr>
        <w:pStyle w:val="CustomListLevel2"/>
      </w:pPr>
      <w:r>
        <w:t>○ 수출 계약 체결 및 해외 기술지원 서비스 개시</w:t>
      </w:r>
    </w:p>
    <w:p>
      <w:pPr>
        <w:pStyle w:val="CustomListLevel1"/>
      </w:pPr>
      <w:r>
        <w:t>□ 성과 지표 및 평가 체계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2025년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2027년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2030년 목표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성공 기준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 영상인식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6, 90%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95% 정확도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상용화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군 검증 완료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드론 자율비행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반자율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8, 군집 제어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해외 수출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NATO 인증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양자통신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5, 50km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7, 100km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TRL 9, 상용 서비스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보안 검증</w:t>
            </w:r>
          </w:p>
        </w:tc>
      </w:tr>
    </w:tbl>
    <w:p/>
    <w:p>
      <w:pPr>
        <w:pStyle w:val="CustomHeading1"/>
      </w:pPr>
      <w:r>
        <w:t>4. 기대 효과</w:t>
      </w:r>
    </w:p>
    <w:p>
      <w:pPr>
        <w:pStyle w:val="CustomHeading2"/>
      </w:pPr>
      <w:r>
        <w:t>4.1 경제적 효과</w:t>
      </w:r>
    </w:p>
    <w:p>
      <w:pPr>
        <w:pStyle w:val="CustomHeading2"/>
      </w:pPr>
      <w:r>
        <w:t>4.1.1 직접 경제효과</w:t>
      </w:r>
    </w:p>
    <w:p>
      <w:pPr>
        <w:pStyle w:val="CustomListLevel1"/>
      </w:pPr>
      <w:r>
        <w:t>□ 방산 수출 증대 효과</w:t>
      </w:r>
    </w:p>
    <w:p>
      <w:pPr>
        <w:pStyle w:val="CustomListLevel2"/>
      </w:pPr>
      <w:r>
        <w:t>○ 현재 140억 달러(2023) → 목표 200억 달러(2024) → 300억 달러(2030)</w:t>
      </w:r>
    </w:p>
    <w:p>
      <w:pPr>
        <w:pStyle w:val="CustomListLevel2"/>
      </w:pPr>
      <w:r>
        <w:t>○ 세계 방산 시장 점유율: 현재 2.0% → 목표 3.5% (단계적 달성)</w:t>
      </w:r>
    </w:p>
    <w:p>
      <w:pPr>
        <w:pStyle w:val="CustomListLevel1"/>
      </w:pPr>
      <w:r>
        <w:t>□ 매출 및 고용 창출 효과</w:t>
      </w:r>
    </w:p>
    <w:p>
      <w:pPr>
        <w:pStyle w:val="CustomListLevel2"/>
      </w:pPr>
      <w:r>
        <w:t>○ 방위산업 매출: 2023년 20조원 → 2030년 35조원 목표</w:t>
      </w:r>
    </w:p>
    <w:p>
      <w:pPr>
        <w:pStyle w:val="CustomListLevel2"/>
      </w:pPr>
      <w:r>
        <w:t>○ 직접 고용창출: 약 3.75만명 (2024-2030 누적, 수정된 계수 적용)</w:t>
      </w:r>
    </w:p>
    <w:p>
      <w:pPr>
        <w:pStyle w:val="CustomListLevel2"/>
      </w:pPr>
      <w:r>
        <w:t>○ 간접 고용효과: 약 11.25만명 (관련 산업 포함)</w:t>
      </w:r>
    </w:p>
    <w:p>
      <w:pPr>
        <w:pStyle w:val="CustomHeading2"/>
      </w:pPr>
      <w:r>
        <w:t>4.1.2 산업 파급효과</w:t>
      </w:r>
    </w:p>
    <w:p>
      <w:pPr>
        <w:pStyle w:val="CustomListLevel1"/>
      </w:pPr>
      <w:r>
        <w:t>□ 생산 유발 효과</w:t>
      </w:r>
    </w:p>
    <w:p>
      <w:pPr>
        <w:pStyle w:val="CustomListLevel2"/>
      </w:pPr>
      <w:r>
        <w:t>○ 2022년 기준 46조원 생산 유발 효과 달성</w:t>
      </w:r>
    </w:p>
    <w:p>
      <w:pPr>
        <w:pStyle w:val="CustomListLevel2"/>
      </w:pPr>
      <w:r>
        <w:t>○ 2030년까지 연평균 80조원 생산 유발 효과 전망</w:t>
      </w:r>
    </w:p>
    <w:p>
      <w:pPr>
        <w:pStyle w:val="CustomListLevel1"/>
      </w:pPr>
      <w:r>
        <w:rPr>
          <w:rFonts w:ascii="Malgun Gothic" w:hAnsi="Malgun Gothic"/>
          <w:sz w:val="22"/>
        </w:rPr>
        <w:t>□ 기술 스필오버 효과</w:t>
      </w:r>
      <w:r>
        <w:rPr>
          <w:rFonts w:ascii="Malgun Gothic" w:hAnsi="Malgun Gothic"/>
          <w:sz w:val="16"/>
          <w:vertAlign w:val="superscript"/>
        </w:rPr>
        <w:t>8</w:t>
      </w:r>
    </w:p>
    <w:p>
      <w:pPr>
        <w:pStyle w:val="CustomListLevel2"/>
      </w:pPr>
      <w:r>
        <w:t>○ 국방기술의 민수 분야 이전을 통한 신산업 창출</w:t>
      </w:r>
    </w:p>
    <w:p>
      <w:pPr>
        <w:pStyle w:val="CustomListLevel2"/>
      </w:pPr>
      <w:r>
        <w:t>○ ICT, 자동차, 조선 등 주력산업의 기술 고도화 기여</w:t>
      </w:r>
    </w:p>
    <w:p>
      <w:pPr>
        <w:pStyle w:val="CustomHeading2"/>
      </w:pPr>
      <w:r>
        <w:t>4.2 사회적 가치</w:t>
      </w:r>
    </w:p>
    <w:p>
      <w:pPr>
        <w:pStyle w:val="CustomHeading2"/>
      </w:pPr>
      <w:r>
        <w:t>4.2.1 국가 안보 기여</w:t>
      </w:r>
    </w:p>
    <w:p>
      <w:pPr>
        <w:pStyle w:val="CustomListLevel1"/>
      </w:pPr>
      <w:r>
        <w:rPr>
          <w:rFonts w:ascii="Malgun Gothic" w:hAnsi="Malgun Gothic"/>
          <w:sz w:val="22"/>
        </w:rPr>
        <w:t>□ 자주국방 능력 강화</w:t>
      </w:r>
      <w:r>
        <w:rPr>
          <w:rFonts w:ascii="Malgun Gothic" w:hAnsi="Malgun Gothic"/>
          <w:sz w:val="16"/>
          <w:vertAlign w:val="superscript"/>
        </w:rPr>
        <w:t>2</w:t>
      </w:r>
    </w:p>
    <w:p>
      <w:pPr>
        <w:pStyle w:val="CustomListLevel2"/>
      </w:pPr>
      <w:r>
        <w:t>○ 핵심 무기체계의 국산화율 제고: 현재 75% → 목표 85%</w:t>
      </w:r>
    </w:p>
    <w:p>
      <w:pPr>
        <w:pStyle w:val="CustomListLevel2"/>
      </w:pPr>
      <w:r>
        <w:t>○ 기술종속 탈피를 통한 진정한 기술 자립 달성</w:t>
      </w:r>
    </w:p>
    <w:p>
      <w:pPr>
        <w:pStyle w:val="CustomListLevel1"/>
      </w:pPr>
      <w:r>
        <w:t>□ 방산 기술 주권 확보</w:t>
      </w:r>
    </w:p>
    <w:p>
      <w:pPr>
        <w:pStyle w:val="CustomListLevel2"/>
      </w:pPr>
      <w:r>
        <w:t>○ 해외 의존도가 높은 핵심 부품 국산화</w:t>
      </w:r>
    </w:p>
    <w:p>
      <w:pPr>
        <w:pStyle w:val="CustomListLevel2"/>
      </w:pPr>
      <w:r>
        <w:t>○ 차세대 무기체계 독자 개발 능력 구축</w:t>
      </w:r>
    </w:p>
    <w:p>
      <w:pPr>
        <w:pStyle w:val="CustomHeading2"/>
      </w:pPr>
      <w:r>
        <w:t>4.2.2 사회 전반 기여</w:t>
      </w:r>
    </w:p>
    <w:p>
      <w:pPr>
        <w:pStyle w:val="CustomListLevel1"/>
      </w:pPr>
      <w:r>
        <w:t>□ 지역 균형 발전</w:t>
      </w:r>
    </w:p>
    <w:p>
      <w:pPr>
        <w:pStyle w:val="CustomListLevel2"/>
      </w:pPr>
      <w:r>
        <w:t>○ 강원국방벤처센터 등 지역 거점을 통한 지역경제 활성화</w:t>
      </w:r>
    </w:p>
    <w:p>
      <w:pPr>
        <w:pStyle w:val="CustomListLevel2"/>
      </w:pPr>
      <w:r>
        <w:t>○ 수도권 집중도 완화 및 지역 일자리 창출</w:t>
      </w:r>
    </w:p>
    <w:p>
      <w:pPr>
        <w:pStyle w:val="CustomListLevel1"/>
      </w:pPr>
      <w:r>
        <w:t>□ 청년 일자리 창출</w:t>
      </w:r>
    </w:p>
    <w:p>
      <w:pPr>
        <w:pStyle w:val="CustomListLevel2"/>
      </w:pPr>
      <w:r>
        <w:t>○ 첨단기술 분야 고급 인력 수요 증가</w:t>
      </w:r>
    </w:p>
    <w:p>
      <w:pPr>
        <w:pStyle w:val="CustomListLevel2"/>
      </w:pPr>
      <w:r>
        <w:t>○ STEM 분야 전문인력 양성 기회 확대</w:t>
      </w:r>
    </w:p>
    <w:p>
      <w:pPr>
        <w:pStyle w:val="CustomHeading2"/>
      </w:pPr>
      <w:r>
        <w:t>4.3 국가 경쟁력 강화</w:t>
      </w:r>
    </w:p>
    <w:p>
      <w:pPr>
        <w:pStyle w:val="CustomHeading2"/>
      </w:pPr>
      <w:r>
        <w:t>4.3.1 기술 경쟁력 제고</w:t>
      </w:r>
    </w:p>
    <w:p>
      <w:pPr>
        <w:pStyle w:val="CustomListLevel1"/>
      </w:pPr>
      <w:r>
        <w:t>□ 국가 R&amp;D 효율성 향상</w:t>
      </w:r>
    </w:p>
    <w:p>
      <w:pPr>
        <w:pStyle w:val="CustomListLevel2"/>
      </w:pPr>
      <w:r>
        <w:t>○ 민군 중복투자 방지를 통한 R&amp;D 투자 효율성 20% 개선</w:t>
      </w:r>
    </w:p>
    <w:p>
      <w:pPr>
        <w:pStyle w:val="CustomListLevel2"/>
      </w:pPr>
      <w:r>
        <w:t>○ 기술개발 성공률 향상: 현재 65% → 목표 80%</w:t>
      </w:r>
    </w:p>
    <w:p>
      <w:pPr>
        <w:pStyle w:val="CustomListLevel1"/>
      </w:pPr>
      <w:r>
        <w:rPr>
          <w:rFonts w:ascii="Malgun Gothic" w:hAnsi="Malgun Gothic"/>
          <w:sz w:val="22"/>
        </w:rPr>
        <w:t>□ 글로벌 기술 표준화 주도</w:t>
      </w:r>
      <w:r>
        <w:rPr>
          <w:rFonts w:ascii="Malgun Gothic" w:hAnsi="Malgun Gothic"/>
          <w:sz w:val="16"/>
          <w:vertAlign w:val="superscript"/>
        </w:rPr>
        <w:t>10</w:t>
      </w:r>
    </w:p>
    <w:p>
      <w:pPr>
        <w:pStyle w:val="CustomListLevel2"/>
      </w:pPr>
      <w:r>
        <w:t>○ 한국형 무기체계의 NATO 표준 인증 확대</w:t>
      </w:r>
    </w:p>
    <w:p>
      <w:pPr>
        <w:pStyle w:val="CustomListLevel2"/>
      </w:pPr>
      <w:r>
        <w:t>○ 아시아 지역 방산 기술 표준 선도</w:t>
      </w:r>
    </w:p>
    <w:p>
      <w:pPr>
        <w:pStyle w:val="CustomHeading2"/>
      </w:pPr>
      <w:r>
        <w:t>4.3.2 국제적 위상 강화</w:t>
      </w:r>
    </w:p>
    <w:p>
      <w:pPr>
        <w:pStyle w:val="CustomListLevel1"/>
      </w:pPr>
      <w:r>
        <w:t>□ 방산 수출 선도국 지위 확보</w:t>
      </w:r>
    </w:p>
    <w:p>
      <w:pPr>
        <w:pStyle w:val="CustomListLevel2"/>
      </w:pPr>
      <w:r>
        <w:t>○ G7 수준의 첨단 방산기술 보유국 진입</w:t>
      </w:r>
    </w:p>
    <w:p>
      <w:pPr>
        <w:pStyle w:val="CustomListLevel2"/>
      </w:pPr>
      <w:r>
        <w:t>○ 인도태평양 지역 안보 파트너십 강화</w:t>
      </w:r>
    </w:p>
    <w:p>
      <w:pPr>
        <w:pStyle w:val="CustomHeading1"/>
      </w:pPr>
      <w:r>
        <w:t>5. 추진 계획</w:t>
      </w:r>
    </w:p>
    <w:p>
      <w:pPr>
        <w:pStyle w:val="CustomHeading2"/>
      </w:pPr>
      <w:r>
        <w:t>5.1 단계별 추진 일정</w:t>
      </w:r>
    </w:p>
    <w:p>
      <w:pPr>
        <w:pStyle w:val="CustomHeading2"/>
      </w:pPr>
      <w:r>
        <w:t>5.1.1 1단계: 기반 조성 (2024-2025)</w:t>
      </w:r>
    </w:p>
    <w:p>
      <w:pPr>
        <w:pStyle w:val="CustomListLevel1"/>
      </w:pPr>
      <w:r>
        <w:t>□ 2024년 주요 추진 일정</w:t>
      </w:r>
    </w:p>
    <w:p>
      <w:pPr>
        <w:pStyle w:val="CustomListLevel2"/>
      </w:pPr>
      <w:r>
        <w:t>○ 1-3월: 사업 기본계획 수립 및 예산 확정</w:t>
      </w:r>
    </w:p>
    <w:p>
      <w:pPr>
        <w:pStyle w:val="CustomListLevel2"/>
      </w:pPr>
      <w:r>
        <w:t>○ 4-6월: 참여기업 모집 및 선정 (방산혁신기업 100 3기)</w:t>
      </w:r>
    </w:p>
    <w:p>
      <w:pPr>
        <w:pStyle w:val="CustomListLevel2"/>
      </w:pPr>
      <w:r>
        <w:t>○ 7-9월: 세부 과제별 기술개발 착수</w:t>
      </w:r>
    </w:p>
    <w:p>
      <w:pPr>
        <w:pStyle w:val="CustomListLevel2"/>
      </w:pPr>
      <w:r>
        <w:t>○ 10-12월: 1차년도 중간점검 및 성과평가</w:t>
      </w:r>
    </w:p>
    <w:p>
      <w:pPr>
        <w:pStyle w:val="CustomListLevel1"/>
      </w:pPr>
      <w:r>
        <w:t>□ 2025년 주요 추진 일정</w:t>
      </w:r>
    </w:p>
    <w:p>
      <w:pPr>
        <w:pStyle w:val="CustomListLevel2"/>
      </w:pPr>
      <w:r>
        <w:t>○ 1-6월: 핵심기술 개발 집중 추진</w:t>
      </w:r>
    </w:p>
    <w:p>
      <w:pPr>
        <w:pStyle w:val="CustomListLevel2"/>
      </w:pPr>
      <w:r>
        <w:t>○ 7-9월: 시제품 설계 및 기술검증</w:t>
      </w:r>
    </w:p>
    <w:p>
      <w:pPr>
        <w:pStyle w:val="CustomListLevel2"/>
      </w:pPr>
      <w:r>
        <w:t>○ 10-12월: 2단계 진입을 위한 성과평가</w:t>
      </w:r>
    </w:p>
    <w:p>
      <w:pPr>
        <w:pStyle w:val="CustomHeading2"/>
      </w:pPr>
      <w:r>
        <w:t>5.1.2 2단계: 기술개발 완성 (2026-2027)</w:t>
      </w:r>
    </w:p>
    <w:p>
      <w:pPr>
        <w:pStyle w:val="CustomListLevel1"/>
      </w:pPr>
      <w:r>
        <w:t>□ 시제품 개발 및 실증</w:t>
      </w:r>
    </w:p>
    <w:p>
      <w:pPr>
        <w:pStyle w:val="CustomListLevel2"/>
      </w:pPr>
      <w:r>
        <w:t>○ 2026년: 주요 기술별 시제품 완성</w:t>
      </w:r>
    </w:p>
    <w:p>
      <w:pPr>
        <w:pStyle w:val="CustomListLevel2"/>
      </w:pPr>
      <w:r>
        <w:t>○ 2027년: 군 운용시험 및 성능검증</w:t>
      </w:r>
    </w:p>
    <w:p>
      <w:pPr>
        <w:pStyle w:val="CustomListLevel2"/>
      </w:pPr>
      <w:r>
        <w:t>○ 수출용 제품 사양 확정 및 마케팅 준비</w:t>
      </w:r>
    </w:p>
    <w:p>
      <w:pPr>
        <w:pStyle w:val="CustomHeading2"/>
      </w:pPr>
      <w:r>
        <w:t>5.1.3 3단계: 사업화 및 확산 (2028-2030)</w:t>
      </w:r>
    </w:p>
    <w:p>
      <w:pPr>
        <w:pStyle w:val="CustomListLevel1"/>
      </w:pPr>
      <w:r>
        <w:t>□ 양산 및 해외진출</w:t>
      </w:r>
    </w:p>
    <w:p>
      <w:pPr>
        <w:pStyle w:val="CustomListLevel2"/>
      </w:pPr>
      <w:r>
        <w:t>○ 2028년: 국내 전력화 및 초도 수출 계약</w:t>
      </w:r>
    </w:p>
    <w:p>
      <w:pPr>
        <w:pStyle w:val="CustomListLevel2"/>
      </w:pPr>
      <w:r>
        <w:t>○ 2029-2030년: 본격적인 해외 시장 진출</w:t>
      </w:r>
    </w:p>
    <w:p>
      <w:pPr>
        <w:pStyle w:val="CustomHeading2"/>
      </w:pPr>
      <w:r>
        <w:t>5.2 소요 예산 계획</w:t>
      </w:r>
    </w:p>
    <w:p>
      <w:pPr>
        <w:pStyle w:val="CustomHeading2"/>
      </w:pPr>
      <w:r>
        <w:t>5.2.1 총 사업비 규모</w:t>
      </w:r>
    </w:p>
    <w:p>
      <w:pPr>
        <w:pStyle w:val="CustomListLevel1"/>
      </w:pPr>
      <w:r>
        <w:t>□ 정부 지원 예산</w:t>
      </w:r>
    </w:p>
    <w:p>
      <w:pPr>
        <w:pStyle w:val="CustomListLevel2"/>
      </w:pPr>
      <w:r>
        <w:t>○ 총 사업비: 1,500억원 (2024-2030, 7년간)</w:t>
      </w:r>
    </w:p>
    <w:p>
      <w:pPr>
        <w:pStyle w:val="CustomListLevel1"/>
      </w:pPr>
      <w:r>
        <w:t>□ 연도별 상세 예산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연도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정부예산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총액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주요 투자 분야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2024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기반 인프라, 인력 확보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2025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240억원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핵심기술 R&amp;D 집중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2026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시제품 개발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2027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실증 및 검증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2028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330억원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580억원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양산 준비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2029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470억원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해외진출 지원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2030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차세대 기술 기획</w:t>
            </w:r>
          </w:p>
        </w:tc>
      </w:tr>
    </w:tbl>
    <w:p/>
    <w:p>
      <w:pPr>
        <w:pStyle w:val="CustomListLevel1"/>
      </w:pPr>
      <w:r>
        <w:t>□ 민간 매칭 투자 유치 전략</w:t>
      </w:r>
    </w:p>
    <w:p>
      <w:pPr>
        <w:pStyle w:val="CustomListLevel2"/>
      </w:pPr>
      <w:r>
        <w:t>○ 민간 투자 총 규모: 2,000억원 (정부 투자 대비 1.33:1)</w:t>
      </w:r>
    </w:p>
    <w:p>
      <w:pPr>
        <w:pStyle w:val="CustomListLevel2"/>
      </w:pPr>
      <w:r>
        <w:t>○ 대기업 투자: 1,200억원 (삼성, LG, 현대차그룹 등)</w:t>
      </w:r>
    </w:p>
    <w:p>
      <w:pPr>
        <w:pStyle w:val="CustomListLevel2"/>
      </w:pPr>
      <w:r>
        <w:t>○ 중소기업 투자: 800억원 (방산혁신기업 100 참여기업)</w:t>
      </w:r>
    </w:p>
    <w:p>
      <w:pPr>
        <w:pStyle w:val="CustomListLevel2"/>
      </w:pPr>
      <w:r>
        <w:t>○ 투자 인센티브: R&amp;D 세액공제 30%, 정부보증 70%</w:t>
      </w:r>
    </w:p>
    <w:p>
      <w:pPr>
        <w:pStyle w:val="CustomHeading2"/>
      </w:pPr>
      <w:r>
        <w:t>5.2.2 분야별 투자 계획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814"/>
        <w:gridCol w:w="1814"/>
        <w:gridCol w:w="1814"/>
        <w:gridCol w:w="1814"/>
        <w:gridCol w:w="1814"/>
      </w:tblGrid>
      <w:tr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기술 분야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정부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민간 투자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합계</w:t>
            </w:r>
          </w:p>
        </w:tc>
        <w:tc>
          <w:tcPr>
            <w:tcW w:type="dxa" w:w="1814"/>
            <w:shd w:fill="f2f2f2"/>
          </w:tcPr>
          <w:p>
            <w:pPr>
              <w:jc w:val="center"/>
            </w:pPr>
            <w:r/>
            <w:r>
              <w:rPr>
                <w:rFonts w:ascii="Malgun Gothic" w:hAnsi="Malgun Gothic"/>
                <w:b/>
                <w:sz w:val="20"/>
              </w:rPr>
              <w:t>비율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AI/빅데이터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700억원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무인체계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450억원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600억원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1,050억원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통신기술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875억원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센서/반도체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525억원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15%</w:t>
            </w:r>
          </w:p>
        </w:tc>
      </w:tr>
      <w:tr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기타 신기술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200억원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350억원</w:t>
            </w:r>
          </w:p>
        </w:tc>
        <w:tc>
          <w:tcPr>
            <w:tcW w:type="dxa" w:w="1814"/>
          </w:tcPr>
          <w:p>
            <w:pPr>
              <w:jc w:val="left"/>
            </w:pPr>
            <w:r/>
            <w:r>
              <w:rPr>
                <w:rFonts w:ascii="Malgun Gothic" w:hAnsi="Malgun Gothic"/>
                <w:sz w:val="20"/>
              </w:rPr>
              <w:t>10%</w:t>
            </w:r>
          </w:p>
        </w:tc>
      </w:tr>
    </w:tbl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4864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pi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6&gt; 총 투자 3,500억원 분야별 배분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20052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udget_trend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052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7&gt; 연도별 투자 규모 추이 (2024-2030)</w:t>
      </w:r>
    </w:p>
    <w:p>
      <w:pPr>
        <w:pStyle w:val="CustomBodyIndent1"/>
      </w:pPr>
      <w:r>
        <w:t>최고점: 2027년 700억원 (실증 및 검증 단계)</w:t>
      </w:r>
    </w:p>
    <w:p>
      <w:pPr>
        <w:pStyle w:val="CustomHeading2"/>
      </w:pPr>
      <w:r>
        <w:t>5.3 추진 조직 구성</w:t>
      </w:r>
    </w:p>
    <w:p>
      <w:pPr>
        <w:pStyle w:val="CustomHeading2"/>
      </w:pPr>
      <w:r>
        <w:t>5.3.1 사업 총괄 체계</w:t>
      </w:r>
    </w:p>
    <w:p>
      <w:pPr>
        <w:pStyle w:val="CustomListLevel1"/>
      </w:pPr>
      <w:r>
        <w:t>□ 사업추진위원회 (위원장: 산업통상자원부 차관)</w:t>
      </w:r>
    </w:p>
    <w:p>
      <w:pPr>
        <w:pStyle w:val="CustomListLevel2"/>
      </w:pPr>
      <w:r>
        <w:t>○ 위원: 국방부, 과기정통부, 기재부, 중기벤처부 차관급</w:t>
      </w:r>
    </w:p>
    <w:p>
      <w:pPr>
        <w:pStyle w:val="CustomListLevel2"/>
      </w:pPr>
      <w:r>
        <w:t>○ 역할: 주요 정책 결정, 예산 조정, 성과평가</w:t>
      </w:r>
    </w:p>
    <w:p>
      <w:pPr>
        <w:pStyle w:val="CustomListLevel1"/>
      </w:pPr>
      <w:r>
        <w:t>□ 실무추진단 (단장: 산업통상자원부 국장급)</w:t>
      </w:r>
    </w:p>
    <w:p>
      <w:pPr>
        <w:pStyle w:val="CustomListLevel2"/>
      </w:pPr>
      <w:r>
        <w:t>○ 구성: 관계부처 과장급, 민군기술협력진흥원 임원진</w:t>
      </w:r>
    </w:p>
    <w:p>
      <w:pPr>
        <w:pStyle w:val="CustomListLevel2"/>
      </w:pPr>
      <w:r>
        <w:t>○ 역할: 세부 사업계획 수립, 일상적 업무 조정</w:t>
      </w:r>
    </w:p>
    <w:p>
      <w:pPr>
        <w:pStyle w:val="CustomHeading2"/>
      </w:pPr>
      <w:r>
        <w:t>5.3.2 전문 지원 조직</w:t>
      </w:r>
    </w:p>
    <w:p>
      <w:pPr>
        <w:pStyle w:val="CustomListLevel1"/>
      </w:pPr>
      <w:r>
        <w:t>□ 기술자문단</w:t>
      </w:r>
    </w:p>
    <w:p>
      <w:pPr>
        <w:pStyle w:val="CustomListLevel2"/>
      </w:pPr>
      <w:r>
        <w:t>○ 구성: 국내 대학 교수진 20명, 연구소 박사급 연구원 30명</w:t>
      </w:r>
    </w:p>
    <w:p>
      <w:pPr>
        <w:pStyle w:val="CustomListLevel2"/>
      </w:pPr>
      <w:r>
        <w:t>○ 역할: 기술 타당성 검토, 성과평가 자문</w:t>
      </w:r>
    </w:p>
    <w:p>
      <w:pPr>
        <w:pStyle w:val="CustomListLevel1"/>
      </w:pPr>
      <w:r>
        <w:t>□ 민군기술협력진흥원 전담조직</w:t>
      </w:r>
    </w:p>
    <w:p>
      <w:pPr>
        <w:pStyle w:val="CustomListLevel2"/>
      </w:pPr>
      <w:r>
        <w:t>○ 인력: 50명 규모 전담팀 구성</w:t>
      </w:r>
    </w:p>
    <w:p>
      <w:pPr>
        <w:pStyle w:val="CustomListLevel2"/>
      </w:pPr>
      <w:r>
        <w:t>○ 조직: 기획조정팀, 기술개발팀, 사업화지원팀, 성과관리팀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114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rganization_chart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8&gt; 첨단 민군 혁신 지원 시스템 추진 조직도</w:t>
      </w:r>
    </w:p>
    <w:p>
      <w:pPr>
        <w:pStyle w:val="CustomBodyIndent1"/>
      </w:pPr>
      <w:r>
        <w:t>투자효율성 = (경제적효과 ÷ 총투자비) × 100 = (46조원 ÷ 3.5조원) × 100 ≈ 1,314%</w:t>
      </w:r>
    </w:p>
    <w:p>
      <w:pPr>
        <w:pStyle w:val="CustomCaption"/>
        <w:jc w:val="center"/>
      </w:pPr>
      <w:r>
        <w:t>&lt;그림 9&gt; 민군 기술협력 추진 체계도</w:t>
      </w:r>
    </w:p>
    <w:p>
      <w:pPr>
        <w:pStyle w:val="CustomHeading1"/>
      </w:pPr>
      <w:r>
        <w:t>6. 리스크 관리</w:t>
      </w:r>
    </w:p>
    <w:p>
      <w:pPr>
        <w:pStyle w:val="CustomHeading2"/>
      </w:pPr>
      <w:r>
        <w:t>6.1 기술개발 리스크</w:t>
      </w:r>
    </w:p>
    <w:p>
      <w:pPr>
        <w:pStyle w:val="CustomHeading2"/>
      </w:pPr>
      <w:r>
        <w:t>6.1.1 주요 기술적 위험요소</w:t>
      </w:r>
    </w:p>
    <w:p>
      <w:pPr>
        <w:pStyle w:val="CustomListLevel1"/>
      </w:pPr>
      <w:r>
        <w:t>□ 핵심기술 개발 실패 리스크</w:t>
      </w:r>
    </w:p>
    <w:p>
      <w:pPr>
        <w:pStyle w:val="CustomListLevel2"/>
      </w:pPr>
      <w:r>
        <w:t>○ AI 영상인식 정확도 95% 미달 가능성: 30%</w:t>
      </w:r>
    </w:p>
    <w:p>
      <w:pPr>
        <w:pStyle w:val="CustomListLevel2"/>
      </w:pPr>
      <w:r>
        <w:t>○ 양자통신 100km 목표 달성 지연 위험: 40%</w:t>
      </w:r>
    </w:p>
    <w:p>
      <w:pPr>
        <w:pStyle w:val="CustomListLevel2"/>
      </w:pPr>
      <w:r>
        <w:t>○ 대응방안: 단계별 마일스톤 설정, 대안기술 병행 개발</w:t>
      </w:r>
    </w:p>
    <w:p>
      <w:pPr>
        <w:pStyle w:val="CustomListLevel1"/>
      </w:pPr>
      <w:r>
        <w:t>□ 기술 변화 속도 대응 리스크</w:t>
      </w:r>
    </w:p>
    <w:p>
      <w:pPr>
        <w:pStyle w:val="CustomListLevel2"/>
      </w:pPr>
      <w:r>
        <w:t>○ 급속한 기술 발전으로 인한 개발 목표 陳舊화</w:t>
      </w:r>
    </w:p>
    <w:p>
      <w:pPr>
        <w:pStyle w:val="CustomListLevel2"/>
      </w:pPr>
      <w:r>
        <w:t>○ 경쟁국 기술 추월 위험 (중국 AI, 미국 양자기술)</w:t>
      </w:r>
    </w:p>
    <w:p>
      <w:pPr>
        <w:pStyle w:val="CustomListLevel2"/>
      </w:pPr>
      <w:r>
        <w:t>○ 대응방안: 분기별 기술동향 모니터링, 기술 로드맵 유연 조정</w:t>
      </w:r>
    </w:p>
    <w:p>
      <w:pPr>
        <w:pStyle w:val="CustomHeading2"/>
      </w:pPr>
      <w:r>
        <w:t>6.1.2 기술보안 리스크</w:t>
      </w:r>
    </w:p>
    <w:p>
      <w:pPr>
        <w:pStyle w:val="CustomListLevel1"/>
      </w:pPr>
      <w:r>
        <w:t>□ 기술 유출 및 보안 위협</w:t>
      </w:r>
    </w:p>
    <w:p>
      <w:pPr>
        <w:pStyle w:val="CustomListLevel2"/>
      </w:pPr>
      <w:r>
        <w:t>○ 핵심기술 해외 유출 방지 체계 구축 필요</w:t>
      </w:r>
    </w:p>
    <w:p>
      <w:pPr>
        <w:pStyle w:val="CustomListLevel2"/>
      </w:pPr>
      <w:r>
        <w:t>○ 사이버 보안 위협 증가 (국가 간 기술 경쟁 심화)</w:t>
      </w:r>
    </w:p>
    <w:p>
      <w:pPr>
        <w:pStyle w:val="CustomListLevel2"/>
      </w:pPr>
      <w:r>
        <w:t>○ 대응방안: 보안 인증 체계 강화, 접근 권한 세분화</w:t>
      </w:r>
    </w:p>
    <w:p>
      <w:pPr>
        <w:pStyle w:val="CustomHeading2"/>
      </w:pPr>
      <w:r>
        <w:t>6.2 시장 및 경제적 리스크</w:t>
      </w:r>
    </w:p>
    <w:p>
      <w:pPr>
        <w:pStyle w:val="CustomHeading2"/>
      </w:pPr>
      <w:r>
        <w:t>6.2.1 수출 시장 리스크</w:t>
      </w:r>
    </w:p>
    <w:p>
      <w:pPr>
        <w:pStyle w:val="CustomListLevel1"/>
      </w:pPr>
      <w:r>
        <w:t>□ 국제 정세 변화 영향</w:t>
      </w:r>
    </w:p>
    <w:p>
      <w:pPr>
        <w:pStyle w:val="CustomListLevel2"/>
      </w:pPr>
      <w:r>
        <w:t>○ 미-중 기술패권 경쟁으로 인한 수출 규제 강화</w:t>
      </w:r>
    </w:p>
    <w:p>
      <w:pPr>
        <w:pStyle w:val="CustomListLevel2"/>
      </w:pPr>
      <w:r>
        <w:t>○ 주요 수입국의 정치적 불안정 (중동, 동남아시아)</w:t>
      </w:r>
    </w:p>
    <w:p>
      <w:pPr>
        <w:pStyle w:val="CustomListLevel2"/>
      </w:pPr>
      <w:r>
        <w:t>○ 발생확률: 중간 (40%), 영향도: 높음</w:t>
      </w:r>
    </w:p>
    <w:p>
      <w:pPr>
        <w:pStyle w:val="CustomListLevel2"/>
      </w:pPr>
      <w:r>
        <w:t>○ 대응방안: 수출 대상국 다변화, 정치적 안정국 우선 공략</w:t>
      </w:r>
    </w:p>
    <w:p>
      <w:pPr>
        <w:pStyle w:val="CustomListLevel1"/>
      </w:pPr>
      <w:r>
        <w:t>□ 환율 및 원자재 가격 변동</w:t>
      </w:r>
    </w:p>
    <w:p>
      <w:pPr>
        <w:pStyle w:val="CustomListLevel2"/>
      </w:pPr>
      <w:r>
        <w:t>○ 달러 강세 시 가격 경쟁력 하락 위험</w:t>
      </w:r>
    </w:p>
    <w:p>
      <w:pPr>
        <w:pStyle w:val="CustomListLevel2"/>
      </w:pPr>
      <w:r>
        <w:t>○ 희토류 등 핵심 원자재 공급망 불안정</w:t>
      </w:r>
    </w:p>
    <w:p>
      <w:pPr>
        <w:pStyle w:val="CustomListLevel2"/>
      </w:pPr>
      <w:r>
        <w:t>○ 대응방안: 환율 헤지 전략, 원자재 다변화 조달</w:t>
      </w:r>
    </w:p>
    <w:p>
      <w:pPr>
        <w:pStyle w:val="CustomHeading2"/>
      </w:pPr>
      <w:r>
        <w:t>6.2.2 재정 리스크</w:t>
      </w:r>
    </w:p>
    <w:p>
      <w:pPr>
        <w:pStyle w:val="CustomListLevel1"/>
      </w:pPr>
      <w:r>
        <w:t>□ 정부 예산 삭감 위험</w:t>
      </w:r>
    </w:p>
    <w:p>
      <w:pPr>
        <w:pStyle w:val="CustomListLevel2"/>
      </w:pPr>
      <w:r>
        <w:t>○ 경제 침체 시 국방 R&amp;D 예산 우선순위 하락 가능성</w:t>
      </w:r>
    </w:p>
    <w:p>
      <w:pPr>
        <w:pStyle w:val="CustomListLevel2"/>
      </w:pPr>
      <w:r>
        <w:t>○ 정권 교체에 따른 정책 변화 위험</w:t>
      </w:r>
    </w:p>
    <w:p>
      <w:pPr>
        <w:pStyle w:val="CustomListLevel2"/>
      </w:pPr>
      <w:r>
        <w:t>○ 발생확률: 낮음 (20%), 영향도: 높음</w:t>
      </w:r>
    </w:p>
    <w:p>
      <w:pPr>
        <w:pStyle w:val="CustomListLevel2"/>
      </w:pPr>
      <w:r>
        <w:t>○ 대응방안: 초당적 지지 기반 구축, 성과 조기 가시화</w:t>
      </w:r>
    </w:p>
    <w:p>
      <w:pPr>
        <w:pStyle w:val="CustomListLevel1"/>
      </w:pPr>
      <w:r>
        <w:t>□ 민간투자 유치 어려움</w:t>
      </w:r>
    </w:p>
    <w:p>
      <w:pPr>
        <w:pStyle w:val="CustomListLevel2"/>
      </w:pPr>
      <w:r>
        <w:t>○ 방위산업의 높은 진입장벽과 장기 투자회수 기간</w:t>
      </w:r>
    </w:p>
    <w:p>
      <w:pPr>
        <w:pStyle w:val="CustomListLevel2"/>
      </w:pPr>
      <w:r>
        <w:t>○ 중소기업의 자금 조달 한계</w:t>
      </w:r>
    </w:p>
    <w:p>
      <w:pPr>
        <w:pStyle w:val="CustomListLevel2"/>
      </w:pPr>
      <w:r>
        <w:t>○ 대응방안: 정부 보증, 방산펀드 확대, 세액공제 혜택 강화</w:t>
      </w:r>
    </w:p>
    <w:p>
      <w:pPr>
        <w:pStyle w:val="CustomHeading2"/>
      </w:pPr>
      <w:r>
        <w:t>6.3 규제 및 정책 리스크</w:t>
      </w:r>
    </w:p>
    <w:p>
      <w:pPr>
        <w:pStyle w:val="CustomHeading2"/>
      </w:pPr>
      <w:r>
        <w:t>6.3.1 국내 규제 환경</w:t>
      </w:r>
    </w:p>
    <w:p>
      <w:pPr>
        <w:pStyle w:val="CustomListLevel1"/>
      </w:pPr>
      <w:r>
        <w:t>□ 방산기술보호법 등 규제 제약</w:t>
      </w:r>
    </w:p>
    <w:p>
      <w:pPr>
        <w:pStyle w:val="CustomListLevel2"/>
      </w:pPr>
      <w:r>
        <w:t>○ 기술이전 절차의 복잡성과 장기화</w:t>
      </w:r>
    </w:p>
    <w:p>
      <w:pPr>
        <w:pStyle w:val="CustomListLevel2"/>
      </w:pPr>
      <w:r>
        <w:t>○ 보안 등급 분류에 따른 민간 참여 제한</w:t>
      </w:r>
    </w:p>
    <w:p>
      <w:pPr>
        <w:pStyle w:val="CustomListLevel2"/>
      </w:pPr>
      <w:r>
        <w:t>○ 대응방안: 규제 샌드박스 확대, 절차 간소화 건의</w:t>
      </w:r>
    </w:p>
    <w:p>
      <w:pPr>
        <w:pStyle w:val="CustomHeading2"/>
      </w:pPr>
      <w:r>
        <w:t>6.3.2 국제 규제 대응</w:t>
      </w:r>
    </w:p>
    <w:p>
      <w:pPr>
        <w:pStyle w:val="CustomListLevel1"/>
      </w:pPr>
      <w:r>
        <w:t>□ 국제 무기거래 규제 강화</w:t>
      </w:r>
    </w:p>
    <w:p>
      <w:pPr>
        <w:pStyle w:val="CustomListLevel2"/>
      </w:pPr>
      <w:r>
        <w:t>○ 국제무기거래조약(ATT) 등 규제 준수 비용 증가</w:t>
      </w:r>
    </w:p>
    <w:p>
      <w:pPr>
        <w:pStyle w:val="CustomListLevel2"/>
      </w:pPr>
      <w:r>
        <w:t>○ 수출 승인 절차 복잡화 및 장기화</w:t>
      </w:r>
    </w:p>
    <w:p>
      <w:pPr>
        <w:pStyle w:val="CustomListLevel2"/>
      </w:pPr>
      <w:r>
        <w:t>○ 대응방안: 사전 컴플라이언스 체계 구축, 정부 간 협력 강화</w:t>
      </w:r>
    </w:p>
    <w:p>
      <w:pPr>
        <w:pStyle w:val="CustomHeading2"/>
      </w:pPr>
      <w:r>
        <w:t>6.4 종합 리스크 관리 체계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59436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isk_matrix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CustomCaption"/>
        <w:jc w:val="center"/>
      </w:pPr>
      <w:r>
        <w:t>&lt;그림 10&gt; 리스크 매트릭스 - 발생확률 vs 영향도</w:t>
      </w:r>
    </w:p>
    <w:p>
      <w:pPr>
        <w:pStyle w:val="CustomBodyIndent1"/>
      </w:pPr>
      <w:r>
        <w:t>위험도: A(매우높음) &gt; B,C(높음) &gt; D,E(중간)</w:t>
      </w:r>
    </w:p>
    <w:p>
      <w:pPr>
        <w:pStyle w:val="CustomBodyIndent1"/>
      </w:pPr>
      <w:r>
        <w:t>대응전략: A→비상계획 / B,C→위험완화 / D,E→수용관리</w:t>
      </w:r>
    </w:p>
    <w:p>
      <w:pPr>
        <w:pStyle w:val="CustomHeading2"/>
      </w:pPr>
      <w:r>
        <w:t>6.4.1 리스크 모니터링 시스템</w:t>
      </w:r>
    </w:p>
    <w:p>
      <w:pPr>
        <w:pStyle w:val="CustomListLevel1"/>
      </w:pPr>
      <w:r>
        <w:t>□ 월별 리스크 점검 회의</w:t>
      </w:r>
    </w:p>
    <w:p>
      <w:pPr>
        <w:pStyle w:val="CustomListLevel2"/>
      </w:pPr>
      <w:r>
        <w:t>○ 기술개발 진행률 점검 및 조기 경보 시스템</w:t>
      </w:r>
    </w:p>
    <w:p>
      <w:pPr>
        <w:pStyle w:val="CustomListLevel2"/>
      </w:pPr>
      <w:r>
        <w:t>○ 시장 동향 분석 및 대응 전략 수립</w:t>
      </w:r>
    </w:p>
    <w:p>
      <w:pPr>
        <w:pStyle w:val="CustomListLevel1"/>
      </w:pPr>
      <w:r>
        <w:t>□ 비상계획 수립</w:t>
      </w:r>
    </w:p>
    <w:p>
      <w:pPr>
        <w:pStyle w:val="CustomListLevel2"/>
      </w:pPr>
      <w:r>
        <w:t>○ 주요 리스크별 시나리오 플래닝</w:t>
      </w:r>
    </w:p>
    <w:p>
      <w:pPr>
        <w:pStyle w:val="CustomListLevel2"/>
      </w:pPr>
      <w:r>
        <w:t>○ 대안 기술 및 시장 확보 방안</w:t>
      </w:r>
    </w:p>
    <w:p>
      <w:pPr>
        <w:pStyle w:val="CustomHeading1"/>
      </w:pPr>
      <w:r>
        <w:t>7. 참고문헌</w:t>
      </w:r>
    </w:p>
    <w:p>
      <w:pPr>
        <w:pStyle w:val="CustomReference"/>
      </w:pPr>
      <w:r>
        <w:t>1. 산업통상자원부 (2024). 2024년도 민군기술협력사업 시행계획. https://www.motie.go.kr</w:t>
      </w:r>
    </w:p>
    <w:p>
      <w:pPr>
        <w:pStyle w:val="CustomReference"/>
      </w:pPr>
      <w:r>
        <w:t>2. 국방부 (2023). 2023 국방백서. https://www.mnd.go.kr</w:t>
      </w:r>
    </w:p>
    <w:p>
      <w:pPr>
        <w:pStyle w:val="CustomReference"/>
      </w:pPr>
      <w:r>
        <w:rPr>
          <w:rFonts w:ascii="Malgun Gothic" w:hAnsi="Malgun Gothic"/>
          <w:sz w:val="20"/>
        </w:rPr>
        <w:t>3. SIPRI (2024). Arms Transfers Database. https://www.sipri.org/databases/armstransfers</w:t>
      </w:r>
      <w:r>
        <w:rPr>
          <w:rFonts w:ascii="Malgun Gothic" w:hAnsi="Malgun Gothic"/>
          <w:sz w:val="16"/>
          <w:vertAlign w:val="superscript"/>
        </w:rPr>
        <w:t>3</w:t>
      </w:r>
    </w:p>
    <w:p>
      <w:pPr>
        <w:pStyle w:val="CustomReference"/>
      </w:pPr>
      <w:r>
        <w:rPr>
          <w:rFonts w:ascii="Malgun Gothic" w:hAnsi="Malgun Gothic"/>
          <w:sz w:val="20"/>
        </w:rPr>
        <w:t>4. 방위사업청 (2024). 2023년 방위산업 통계연보. https://www.dapa.go.kr</w:t>
      </w:r>
      <w:r>
        <w:rPr>
          <w:rFonts w:ascii="Malgun Gothic" w:hAnsi="Malgun Gothic"/>
          <w:sz w:val="16"/>
          <w:vertAlign w:val="superscript"/>
        </w:rPr>
        <w:t>4</w:t>
      </w:r>
    </w:p>
    <w:p>
      <w:pPr>
        <w:pStyle w:val="CustomReference"/>
      </w:pPr>
      <w:r>
        <w:rPr>
          <w:rFonts w:ascii="Malgun Gothic" w:hAnsi="Malgun Gothic"/>
          <w:sz w:val="20"/>
        </w:rPr>
        <w:t>5. 산업통상자원부 (2024). 2024년도 민군기술협력사업 예산안. https://www.motie.go.kr</w:t>
      </w:r>
      <w:r>
        <w:rPr>
          <w:rFonts w:ascii="Malgun Gothic" w:hAnsi="Malgun Gothic"/>
          <w:sz w:val="16"/>
          <w:vertAlign w:val="superscript"/>
        </w:rPr>
        <w:t>5</w:t>
      </w:r>
    </w:p>
    <w:p>
      <w:pPr>
        <w:pStyle w:val="CustomReference"/>
      </w:pPr>
      <w:r>
        <w:t>6. 과학기술정보통신부 (2024). ICT 정책협의회 자료. https://www.msit.go.kr</w:t>
      </w:r>
    </w:p>
    <w:p>
      <w:pPr>
        <w:pStyle w:val="CustomReference"/>
      </w:pPr>
      <w:r>
        <w:rPr>
          <w:rFonts w:ascii="Malgun Gothic" w:hAnsi="Malgun Gothic"/>
          <w:sz w:val="20"/>
        </w:rPr>
        <w:t>7. 국방기술진흥연구소 (2024). 방산혁신기업 현황. https://www.krit.re.kr</w:t>
      </w:r>
      <w:r>
        <w:rPr>
          <w:rFonts w:ascii="Malgun Gothic" w:hAnsi="Malgun Gothic"/>
          <w:sz w:val="16"/>
          <w:vertAlign w:val="superscript"/>
        </w:rPr>
        <w:t>7</w:t>
      </w:r>
    </w:p>
    <w:p>
      <w:pPr>
        <w:pStyle w:val="CustomReference"/>
      </w:pPr>
      <w:r>
        <w:t>8. 민군기술협력진흥원 (2024). 기술개발 성과 분석. https://www.idcb.or.kr</w:t>
      </w:r>
    </w:p>
    <w:p>
      <w:pPr>
        <w:pStyle w:val="CustomReference"/>
      </w:pPr>
      <w:r>
        <w:rPr>
          <w:rFonts w:ascii="Malgun Gothic" w:hAnsi="Malgun Gothic"/>
          <w:sz w:val="20"/>
        </w:rPr>
        <w:t>9. 국방부 (2023). 국방중기계획(2023-2027). https://www.mnd.go.kr</w:t>
      </w:r>
      <w:r>
        <w:rPr>
          <w:rFonts w:ascii="Malgun Gothic" w:hAnsi="Malgun Gothic"/>
          <w:sz w:val="16"/>
          <w:vertAlign w:val="superscript"/>
        </w:rPr>
        <w:t>9</w:t>
      </w:r>
    </w:p>
    <w:p>
      <w:pPr>
        <w:pStyle w:val="CustomReference"/>
      </w:pPr>
      <w:r>
        <w:t>10. 한국국방연구원 (2023). 동북아 군사력 분석. https://www.kida.re.kr</w:t>
      </w:r>
    </w:p>
    <w:p>
      <w:pPr>
        <w:pStyle w:val="CustomHeading1"/>
      </w:pPr>
      <w:r>
        <w:t>8. 계산근거 및 주해</w:t>
      </w:r>
    </w:p>
    <w:p>
      <w:pPr>
        <w:pStyle w:val="CustomHeading2"/>
      </w:pPr>
      <w:r>
        <w:t>8.1 투자효율성 계산 (시나리오별)</w:t>
      </w:r>
    </w:p>
    <w:p>
      <w:pPr>
        <w:pStyle w:val="CustomListLevel2"/>
      </w:pPr>
      <w:r>
        <w:t>○ 보수적 시나리오: 직접 경제효과 10.5조원 ÷ 총투자 3.5조원 = 300%</w:t>
      </w:r>
    </w:p>
    <w:p>
      <w:pPr>
        <w:pStyle w:val="CustomListLevel2"/>
      </w:pPr>
      <w:r>
        <w:t>○ 기본 시나리오: 직간접 경제효과 21조원 ÷ 총투자 3.5조원 = 600%</w:t>
      </w:r>
    </w:p>
    <w:p>
      <w:pPr>
        <w:pStyle w:val="CustomListLevel2"/>
      </w:pPr>
      <w:r>
        <w:t>○ 낙관적 시나리오: 전체 파급효과 46조원 ÷ 총투자 3.5조원 = 1,314%</w:t>
      </w:r>
    </w:p>
    <w:p>
      <w:pPr>
        <w:pStyle w:val="CustomHeading2"/>
      </w:pPr>
      <w:r>
        <w:t>8.2 고용창출 효과</w:t>
      </w:r>
    </w:p>
    <w:p>
      <w:pPr>
        <w:pStyle w:val="CustomListLevel2"/>
      </w:pPr>
      <w:r>
        <w:t>○ 방위산업 특성 반영: 10억원당 2.5명 고용창출 (일반 제조업 3.2명 대비 조정)</w:t>
      </w:r>
    </w:p>
    <w:p>
      <w:pPr>
        <w:pStyle w:val="CustomListLevel2"/>
      </w:pPr>
      <w:r>
        <w:t>○ 직접 고용: 3.75만명, 간접 고용: 11.25만명 (2024-2030 누적)</w:t>
      </w:r>
    </w:p>
    <w:p>
      <w:pPr>
        <w:pStyle w:val="CustomHeading2"/>
      </w:pPr>
      <w:r>
        <w:t>8.3 시장 점유율 목표</w:t>
      </w:r>
    </w:p>
    <w:p>
      <w:pPr>
        <w:pStyle w:val="CustomListLevel2"/>
      </w:pPr>
      <w:r>
        <w:t>○ 현실적 성장률: 연평균 8% 성장 기준</w:t>
      </w:r>
    </w:p>
    <w:p>
      <w:pPr>
        <w:pStyle w:val="CustomListLevel2"/>
      </w:pPr>
      <w:r>
        <w:t>○ 목표 수정: 현재 2.0% → 2030년 3.5% (단계적 달성)</w:t>
      </w:r>
    </w:p>
    <w:p>
      <w:pPr>
        <w:pStyle w:val="CustomListLevel2"/>
      </w:pPr>
      <w:r>
        <w:t>○ 근거: 폴란드, 호주 등 기존 수출 성과를 바탕으로 한 보수적 추정</w:t>
      </w:r>
    </w:p>
    <w:p>
      <w:r>
        <w:br w:type="page"/>
      </w:r>
    </w:p>
    <w:p>
      <w:pPr>
        <w:pStyle w:val="CustomHeading1"/>
      </w:pPr>
      <w:r>
        <w:t>주석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</w:t>
      </w:r>
      <w:r>
        <w:rPr>
          <w:rFonts w:ascii="Malgun Gothic" w:hAnsi="Malgun Gothic"/>
          <w:sz w:val="18"/>
        </w:rPr>
        <w:t xml:space="preserve"> 산업통상자원부,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2</w:t>
      </w:r>
      <w:r>
        <w:rPr>
          <w:rFonts w:ascii="Malgun Gothic" w:hAnsi="Malgun Gothic"/>
          <w:sz w:val="18"/>
        </w:rPr>
        <w:t xml:space="preserve"> 국방부, 2023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3</w:t>
      </w:r>
      <w:r>
        <w:rPr>
          <w:rFonts w:ascii="Malgun Gothic" w:hAnsi="Malgun Gothic"/>
          <w:sz w:val="18"/>
        </w:rPr>
        <w:t xml:space="preserve"> 참조 3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4</w:t>
      </w:r>
      <w:r>
        <w:rPr>
          <w:rFonts w:ascii="Malgun Gothic" w:hAnsi="Malgun Gothic"/>
          <w:sz w:val="18"/>
        </w:rPr>
        <w:t xml:space="preserve"> 참조 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5</w:t>
      </w:r>
      <w:r>
        <w:rPr>
          <w:rFonts w:ascii="Malgun Gothic" w:hAnsi="Malgun Gothic"/>
          <w:sz w:val="18"/>
        </w:rPr>
        <w:t xml:space="preserve"> 참조 5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6</w:t>
      </w:r>
      <w:r>
        <w:rPr>
          <w:rFonts w:ascii="Malgun Gothic" w:hAnsi="Malgun Gothic"/>
          <w:sz w:val="18"/>
        </w:rPr>
        <w:t xml:space="preserve"> 과학기술정보통신부,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7</w:t>
      </w:r>
      <w:r>
        <w:rPr>
          <w:rFonts w:ascii="Malgun Gothic" w:hAnsi="Malgun Gothic"/>
          <w:sz w:val="18"/>
        </w:rPr>
        <w:t xml:space="preserve"> 참조 7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8</w:t>
      </w:r>
      <w:r>
        <w:rPr>
          <w:rFonts w:ascii="Malgun Gothic" w:hAnsi="Malgun Gothic"/>
          <w:sz w:val="18"/>
        </w:rPr>
        <w:t xml:space="preserve"> 민군기술협력진흥원, 2024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9</w:t>
      </w:r>
      <w:r>
        <w:rPr>
          <w:rFonts w:ascii="Malgun Gothic" w:hAnsi="Malgun Gothic"/>
          <w:sz w:val="18"/>
        </w:rPr>
        <w:t xml:space="preserve"> 참조 9</w:t>
      </w:r>
    </w:p>
    <w:p>
      <w:pPr>
        <w:pStyle w:val="CustomReference"/>
      </w:pPr>
      <w:r>
        <w:rPr>
          <w:rFonts w:ascii="Malgun Gothic" w:hAnsi="Malgun Gothic"/>
          <w:sz w:val="16"/>
          <w:vertAlign w:val="superscript"/>
        </w:rPr>
        <w:t>10</w:t>
      </w:r>
      <w:r>
        <w:rPr>
          <w:rFonts w:ascii="Malgun Gothic" w:hAnsi="Malgun Gothic"/>
          <w:sz w:val="18"/>
        </w:rPr>
        <w:t xml:space="preserve"> 한국국방연구원, 2023</w:t>
      </w:r>
    </w:p>
    <w:sectPr w:rsidR="00FC693F" w:rsidRPr="0006063C" w:rsidSect="00034616">
      <w:pgSz w:w="12240" w:h="15840"/>
      <w:pgMar w:top="1728" w:right="1440" w:bottom="1440" w:left="172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verTitle">
    <w:name w:val="CoverTitle"/>
    <w:pPr>
      <w:spacing w:after="480" w:before="1200"/>
      <w:jc w:val="center"/>
    </w:pPr>
    <w:rPr>
      <w:rFonts w:ascii="Malgun Gothic" w:hAnsi="Malgun Gothic"/>
      <w:b/>
      <w:color w:val="000000"/>
      <w:sz w:val="48"/>
    </w:rPr>
  </w:style>
  <w:style w:type="paragraph" w:customStyle="1" w:styleId="CoverSubtitle">
    <w:name w:val="CoverSubtitle"/>
    <w:pPr>
      <w:spacing w:after="960"/>
      <w:jc w:val="center"/>
    </w:pPr>
    <w:rPr>
      <w:rFonts w:ascii="Malgun Gothic" w:hAnsi="Malgun Gothic"/>
      <w:b w:val="0"/>
      <w:color w:val="000000"/>
      <w:sz w:val="36"/>
    </w:rPr>
  </w:style>
  <w:style w:type="paragraph" w:customStyle="1" w:styleId="CoverInfo">
    <w:name w:val="CoverInfo"/>
    <w:pPr>
      <w:spacing w:after="240"/>
      <w:jc w:val="center"/>
    </w:pPr>
    <w:rPr>
      <w:rFonts w:ascii="Malgun Gothic" w:hAnsi="Malgun Gothic"/>
      <w:b w:val="0"/>
      <w:color w:val="000000"/>
      <w:sz w:val="28"/>
    </w:rPr>
  </w:style>
  <w:style w:type="paragraph" w:customStyle="1" w:styleId="CustomTitle">
    <w:name w:val="CustomTitle"/>
    <w:pPr>
      <w:spacing w:after="360" w:before="240"/>
      <w:jc w:val="center"/>
    </w:pPr>
    <w:rPr>
      <w:rFonts w:ascii="Malgun Gothic" w:hAnsi="Malgun Gothic"/>
      <w:b/>
      <w:color w:val="000000"/>
      <w:sz w:val="40"/>
    </w:rPr>
  </w:style>
  <w:style w:type="paragraph" w:customStyle="1" w:styleId="CustomHeading1">
    <w:name w:val="CustomHeading1"/>
    <w:pPr>
      <w:keepNext/>
      <w:spacing w:before="360" w:after="240"/>
      <w:ind w:left="0"/>
    </w:pPr>
    <w:rPr>
      <w:rFonts w:ascii="Malgun Gothic" w:hAnsi="Malgun Gothic"/>
      <w:b w:val="0"/>
      <w:color w:val="000000"/>
      <w:sz w:val="32"/>
    </w:rPr>
  </w:style>
  <w:style w:type="paragraph" w:customStyle="1" w:styleId="CustomHeading2">
    <w:name w:val="CustomHeading2"/>
    <w:pPr>
      <w:spacing w:before="240" w:after="160"/>
      <w:ind w:left="144"/>
    </w:pPr>
    <w:rPr>
      <w:rFonts w:ascii="Malgun Gothic" w:hAnsi="Malgun Gothic"/>
      <w:b w:val="0"/>
      <w:color w:val="000000"/>
      <w:sz w:val="28"/>
    </w:rPr>
  </w:style>
  <w:style w:type="paragraph" w:customStyle="1" w:styleId="CustomHeading3">
    <w:name w:val="CustomHeading3"/>
    <w:pPr>
      <w:spacing w:before="160" w:after="120"/>
      <w:ind w:left="288"/>
    </w:pPr>
    <w:rPr>
      <w:rFonts w:ascii="Malgun Gothic" w:hAnsi="Malgun Gothic"/>
      <w:b w:val="0"/>
      <w:color w:val="000000"/>
      <w:sz w:val="24"/>
    </w:rPr>
  </w:style>
  <w:style w:type="paragraph" w:customStyle="1" w:styleId="CustomBody">
    <w:name w:val="CustomBody"/>
    <w:pPr>
      <w:spacing w:line="312" w:lineRule="auto" w:after="120"/>
      <w:ind w:firstLine="288"/>
      <w:jc w:val="both"/>
    </w:pPr>
    <w:rPr>
      <w:rFonts w:ascii="Malgun Gothic" w:hAnsi="Malgun Gothic"/>
      <w:sz w:val="22"/>
    </w:rPr>
  </w:style>
  <w:style w:type="paragraph" w:customStyle="1" w:styleId="CustomBodyIndent1">
    <w:name w:val="CustomBodyIndent1"/>
    <w:pPr>
      <w:spacing w:line="312" w:lineRule="auto" w:after="120"/>
      <w:ind w:left="432"/>
      <w:jc w:val="both"/>
    </w:pPr>
    <w:rPr>
      <w:rFonts w:ascii="Malgun Gothic" w:hAnsi="Malgun Gothic"/>
      <w:sz w:val="22"/>
    </w:rPr>
  </w:style>
  <w:style w:type="paragraph" w:customStyle="1" w:styleId="CustomBodyIndent2">
    <w:name w:val="CustomBodyIndent2"/>
    <w:pPr>
      <w:spacing w:line="312" w:lineRule="auto" w:after="120"/>
      <w:ind w:left="864"/>
      <w:jc w:val="both"/>
    </w:pPr>
    <w:rPr>
      <w:rFonts w:ascii="Malgun Gothic" w:hAnsi="Malgun Gothic"/>
      <w:sz w:val="22"/>
    </w:rPr>
  </w:style>
  <w:style w:type="paragraph" w:customStyle="1" w:styleId="CustomBodyIndent3">
    <w:name w:val="CustomBodyIndent3"/>
    <w:pPr>
      <w:spacing w:line="312" w:lineRule="auto" w:after="120"/>
      <w:ind w:left="1296"/>
      <w:jc w:val="both"/>
    </w:pPr>
    <w:rPr>
      <w:rFonts w:ascii="Malgun Gothic" w:hAnsi="Malgun Gothic"/>
      <w:sz w:val="22"/>
    </w:rPr>
  </w:style>
  <w:style w:type="paragraph" w:customStyle="1" w:styleId="CustomList">
    <w:name w:val="CustomList"/>
    <w:pPr>
      <w:spacing w:after="60" w:line="288" w:lineRule="auto"/>
      <w:ind w:left="288"/>
    </w:pPr>
    <w:rPr>
      <w:rFonts w:ascii="Malgun Gothic" w:hAnsi="Malgun Gothic"/>
      <w:sz w:val="22"/>
    </w:rPr>
  </w:style>
  <w:style w:type="paragraph" w:customStyle="1" w:styleId="TOCHeading">
    <w:name w:val="TOCHeading"/>
    <w:pPr>
      <w:spacing w:after="360"/>
      <w:jc w:val="center"/>
    </w:pPr>
    <w:rPr>
      <w:rFonts w:ascii="Malgun Gothic" w:hAnsi="Malgun Gothic"/>
      <w:b/>
      <w:color w:val="000000"/>
      <w:sz w:val="32"/>
    </w:rPr>
  </w:style>
  <w:style w:type="paragraph" w:customStyle="1" w:styleId="TOCEntry1">
    <w:name w:val="TOCEntry1"/>
    <w:pPr>
      <w:tabs>
        <w:tab w:pos="6480" w:val="right" w:leader="dot"/>
      </w:tabs>
      <w:spacing w:after="120"/>
    </w:pPr>
    <w:rPr>
      <w:rFonts w:ascii="Malgun Gothic" w:hAnsi="Malgun Gothic"/>
      <w:b/>
      <w:color w:val="000000"/>
      <w:sz w:val="24"/>
    </w:rPr>
  </w:style>
  <w:style w:type="paragraph" w:customStyle="1" w:styleId="TOCEntry2">
    <w:name w:val="TOCEntry2"/>
    <w:pPr>
      <w:tabs>
        <w:tab w:pos="6912" w:val="right" w:leader="dot"/>
      </w:tabs>
      <w:spacing w:after="60"/>
      <w:ind w:left="432"/>
    </w:pPr>
    <w:rPr>
      <w:rFonts w:ascii="Malgun Gothic" w:hAnsi="Malgun Gothic"/>
      <w:color w:val="000000"/>
      <w:sz w:val="22"/>
    </w:rPr>
  </w:style>
  <w:style w:type="paragraph" w:customStyle="1" w:styleId="CustomListLevel1">
    <w:name w:val="CustomListLevel1"/>
    <w:pPr>
      <w:spacing w:after="60" w:line="288" w:lineRule="auto"/>
      <w:ind w:left="360"/>
    </w:pPr>
    <w:rPr>
      <w:rFonts w:ascii="Malgun Gothic" w:hAnsi="Malgun Gothic"/>
      <w:color w:val="000000"/>
      <w:sz w:val="22"/>
    </w:rPr>
  </w:style>
  <w:style w:type="paragraph" w:customStyle="1" w:styleId="CustomListLevel2">
    <w:name w:val="CustomListLevel2"/>
    <w:pPr>
      <w:spacing w:after="60" w:line="288" w:lineRule="auto"/>
      <w:ind w:left="720"/>
    </w:pPr>
    <w:rPr>
      <w:rFonts w:ascii="Malgun Gothic" w:hAnsi="Malgun Gothic"/>
      <w:color w:val="000000"/>
      <w:sz w:val="22"/>
    </w:rPr>
  </w:style>
  <w:style w:type="paragraph" w:customStyle="1" w:styleId="CustomListLevel3">
    <w:name w:val="CustomListLevel3"/>
    <w:pPr>
      <w:spacing w:after="60" w:line="288" w:lineRule="auto"/>
      <w:ind w:left="1080"/>
    </w:pPr>
    <w:rPr>
      <w:rFonts w:ascii="Malgun Gothic" w:hAnsi="Malgun Gothic"/>
      <w:color w:val="000000"/>
      <w:sz w:val="22"/>
    </w:rPr>
  </w:style>
  <w:style w:type="paragraph" w:customStyle="1" w:styleId="CustomListLevel2_5">
    <w:name w:val="CustomListLevel2_5"/>
    <w:pPr>
      <w:spacing w:after="60" w:line="288" w:lineRule="auto"/>
      <w:ind w:left="864"/>
    </w:pPr>
    <w:rPr>
      <w:rFonts w:ascii="Malgun Gothic" w:hAnsi="Malgun Gothic"/>
      <w:color w:val="000000"/>
      <w:sz w:val="22"/>
    </w:rPr>
  </w:style>
  <w:style w:type="paragraph" w:customStyle="1" w:styleId="CustomListLevel4">
    <w:name w:val="CustomListLevel4"/>
    <w:pPr>
      <w:spacing w:after="60" w:line="288" w:lineRule="auto"/>
      <w:ind w:left="1440"/>
    </w:pPr>
    <w:rPr>
      <w:rFonts w:ascii="Malgun Gothic" w:hAnsi="Malgun Gothic"/>
      <w:color w:val="000000"/>
      <w:sz w:val="22"/>
    </w:rPr>
  </w:style>
  <w:style w:type="paragraph" w:customStyle="1" w:styleId="CustomNumberedLevel1">
    <w:name w:val="CustomNumberedLevel1"/>
    <w:pPr>
      <w:spacing w:after="60" w:line="288" w:lineRule="auto"/>
      <w:ind w:left="576"/>
    </w:pPr>
    <w:rPr>
      <w:rFonts w:ascii="Malgun Gothic" w:hAnsi="Malgun Gothic"/>
      <w:color w:val="000000"/>
      <w:sz w:val="22"/>
    </w:rPr>
  </w:style>
  <w:style w:type="paragraph" w:customStyle="1" w:styleId="CustomNumberedLevel2">
    <w:name w:val="CustomNumberedLevel2"/>
    <w:pPr>
      <w:spacing w:after="60" w:line="288" w:lineRule="auto"/>
      <w:ind w:left="936"/>
    </w:pPr>
    <w:rPr>
      <w:rFonts w:ascii="Malgun Gothic" w:hAnsi="Malgun Gothic"/>
      <w:color w:val="000000"/>
      <w:sz w:val="22"/>
    </w:rPr>
  </w:style>
  <w:style w:type="paragraph" w:customStyle="1" w:styleId="CustomNumberedLevel3">
    <w:name w:val="CustomNumberedLevel3"/>
    <w:pPr>
      <w:spacing w:after="60" w:line="288" w:lineRule="auto"/>
      <w:ind w:left="1296"/>
    </w:pPr>
    <w:rPr>
      <w:rFonts w:ascii="Malgun Gothic" w:hAnsi="Malgun Gothic"/>
      <w:color w:val="000000"/>
      <w:sz w:val="22"/>
    </w:rPr>
  </w:style>
  <w:style w:type="paragraph" w:customStyle="1" w:styleId="CustomCaption">
    <w:name w:val="CustomCaption"/>
    <w:pPr>
      <w:spacing w:before="120" w:after="120"/>
      <w:jc w:val="center"/>
    </w:pPr>
    <w:rPr>
      <w:rFonts w:ascii="Malgun Gothic" w:hAnsi="Malgun Gothic"/>
      <w:b/>
      <w:color w:val="000000"/>
      <w:sz w:val="20"/>
    </w:rPr>
  </w:style>
  <w:style w:type="paragraph" w:customStyle="1" w:styleId="CustomReference">
    <w:name w:val="CustomReference"/>
    <w:pPr>
      <w:spacing w:after="60" w:line="288" w:lineRule="auto"/>
      <w:ind w:left="432"/>
    </w:pPr>
    <w:rPr>
      <w:rFonts w:ascii="Malgun Gothic" w:hAnsi="Malgun Gothic"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